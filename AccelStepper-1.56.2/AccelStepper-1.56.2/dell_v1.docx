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6871631"/>
        <w:docPartObj>
          <w:docPartGallery w:val="Cover Pages"/>
          <w:docPartUnique/>
        </w:docPartObj>
      </w:sdtPr>
      <w:sdtEndPr>
        <w:rPr>
          <w:rFonts w:ascii="Arial Black" w:eastAsia="Times New Roman" w:hAnsi="Arial Black" w:cs="Tahoma"/>
          <w:caps/>
          <w:color w:val="1F4E79" w:themeColor="accent1" w:themeShade="80"/>
          <w:kern w:val="28"/>
          <w:sz w:val="32"/>
          <w:szCs w:val="14"/>
        </w:rPr>
      </w:sdtEndPr>
      <w:sdtContent>
        <w:p w14:paraId="610F317B" w14:textId="3296A584" w:rsidR="00C52CCC" w:rsidRDefault="00C52CCC">
          <w:r>
            <w:rPr>
              <w:noProof/>
            </w:rPr>
            <mc:AlternateContent>
              <mc:Choice Requires="wpg">
                <w:drawing>
                  <wp:anchor distT="0" distB="0" distL="114300" distR="114300" simplePos="0" relativeHeight="251664384" behindDoc="0" locked="0" layoutInCell="1" allowOverlap="1" wp14:anchorId="1EEA1DB1" wp14:editId="1681D94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DCCDC7"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62547E51" wp14:editId="58588D5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8C3E2" w14:textId="583270DC" w:rsidR="00C52CCC" w:rsidRDefault="00C52CCC" w:rsidP="00C52CCC">
                                <w:pPr>
                                  <w:pStyle w:val="NoSpacing"/>
                                  <w:rPr>
                                    <w:color w:val="5B9BD5" w:themeColor="accent1"/>
                                    <w:sz w:val="28"/>
                                    <w:szCs w:val="28"/>
                                  </w:rPr>
                                </w:pPr>
                                <w:r>
                                  <w:rPr>
                                    <w:color w:val="5B9BD5" w:themeColor="accent1"/>
                                    <w:sz w:val="28"/>
                                    <w:szCs w:val="28"/>
                                  </w:rPr>
                                  <w:t>Team Members:</w:t>
                                </w:r>
                              </w:p>
                              <w:p w14:paraId="22207B3F" w14:textId="55A42236" w:rsidR="00C52CCC" w:rsidRDefault="00C52CCC" w:rsidP="00C52CCC">
                                <w:pPr>
                                  <w:pStyle w:val="NoSpacing"/>
                                  <w:numPr>
                                    <w:ilvl w:val="0"/>
                                    <w:numId w:val="35"/>
                                  </w:numPr>
                                  <w:rPr>
                                    <w:color w:val="5B9BD5" w:themeColor="accent1"/>
                                    <w:sz w:val="28"/>
                                    <w:szCs w:val="28"/>
                                  </w:rPr>
                                </w:pPr>
                                <w:r>
                                  <w:rPr>
                                    <w:color w:val="5B9BD5" w:themeColor="accent1"/>
                                    <w:sz w:val="28"/>
                                    <w:szCs w:val="28"/>
                                  </w:rPr>
                                  <w:t>Hend Aafia</w:t>
                                </w:r>
                              </w:p>
                              <w:p w14:paraId="14C15367" w14:textId="1F4E675B" w:rsidR="00C52CCC" w:rsidRDefault="00C52CCC" w:rsidP="00C52CCC">
                                <w:pPr>
                                  <w:pStyle w:val="NoSpacing"/>
                                  <w:numPr>
                                    <w:ilvl w:val="0"/>
                                    <w:numId w:val="35"/>
                                  </w:numPr>
                                  <w:rPr>
                                    <w:color w:val="5B9BD5" w:themeColor="accent1"/>
                                    <w:sz w:val="28"/>
                                    <w:szCs w:val="28"/>
                                  </w:rPr>
                                </w:pPr>
                                <w:r>
                                  <w:rPr>
                                    <w:color w:val="5B9BD5" w:themeColor="accent1"/>
                                    <w:sz w:val="28"/>
                                    <w:szCs w:val="28"/>
                                  </w:rPr>
                                  <w:t>Ahmed Gomaa</w:t>
                                </w:r>
                              </w:p>
                              <w:p w14:paraId="1DDFD17F" w14:textId="796F3D34" w:rsidR="00C52CCC" w:rsidRDefault="00C52CCC" w:rsidP="00C52CCC">
                                <w:pPr>
                                  <w:pStyle w:val="NoSpacing"/>
                                  <w:numPr>
                                    <w:ilvl w:val="0"/>
                                    <w:numId w:val="35"/>
                                  </w:numPr>
                                  <w:rPr>
                                    <w:color w:val="5B9BD5" w:themeColor="accent1"/>
                                    <w:sz w:val="28"/>
                                    <w:szCs w:val="28"/>
                                  </w:rPr>
                                </w:pPr>
                                <w:proofErr w:type="spellStart"/>
                                <w:r>
                                  <w:rPr>
                                    <w:color w:val="5B9BD5" w:themeColor="accent1"/>
                                    <w:sz w:val="28"/>
                                    <w:szCs w:val="28"/>
                                  </w:rPr>
                                  <w:t>Verina</w:t>
                                </w:r>
                                <w:proofErr w:type="spellEnd"/>
                                <w:r>
                                  <w:rPr>
                                    <w:color w:val="5B9BD5" w:themeColor="accent1"/>
                                    <w:sz w:val="28"/>
                                    <w:szCs w:val="28"/>
                                  </w:rPr>
                                  <w:t xml:space="preserve"> George</w:t>
                                </w:r>
                              </w:p>
                              <w:p w14:paraId="3B8BF212" w14:textId="48349744" w:rsidR="00C52CCC" w:rsidRDefault="00C52CCC" w:rsidP="00C52CCC">
                                <w:pPr>
                                  <w:pStyle w:val="NoSpacing"/>
                                  <w:numPr>
                                    <w:ilvl w:val="0"/>
                                    <w:numId w:val="35"/>
                                  </w:numPr>
                                  <w:rPr>
                                    <w:color w:val="5B9BD5" w:themeColor="accent1"/>
                                    <w:sz w:val="28"/>
                                    <w:szCs w:val="28"/>
                                  </w:rPr>
                                </w:pPr>
                                <w:r>
                                  <w:rPr>
                                    <w:color w:val="5B9BD5" w:themeColor="accent1"/>
                                    <w:sz w:val="28"/>
                                    <w:szCs w:val="28"/>
                                  </w:rPr>
                                  <w:t>Reem Hesham</w:t>
                                </w:r>
                              </w:p>
                              <w:p w14:paraId="249BF80D" w14:textId="71762218" w:rsidR="00C52CCC" w:rsidRDefault="00C52CCC" w:rsidP="00C52CCC">
                                <w:pPr>
                                  <w:pStyle w:val="NoSpacing"/>
                                  <w:numPr>
                                    <w:ilvl w:val="0"/>
                                    <w:numId w:val="35"/>
                                  </w:numPr>
                                  <w:rPr>
                                    <w:color w:val="5B9BD5" w:themeColor="accent1"/>
                                    <w:sz w:val="28"/>
                                    <w:szCs w:val="28"/>
                                  </w:rPr>
                                </w:pPr>
                                <w:proofErr w:type="spellStart"/>
                                <w:r>
                                  <w:rPr>
                                    <w:color w:val="5B9BD5" w:themeColor="accent1"/>
                                    <w:sz w:val="28"/>
                                    <w:szCs w:val="28"/>
                                  </w:rPr>
                                  <w:t>Kerlos</w:t>
                                </w:r>
                                <w:proofErr w:type="spellEnd"/>
                                <w:r>
                                  <w:rPr>
                                    <w:color w:val="5B9BD5" w:themeColor="accent1"/>
                                    <w:sz w:val="28"/>
                                    <w:szCs w:val="28"/>
                                  </w:rPr>
                                  <w:t xml:space="preserve"> Rady</w:t>
                                </w:r>
                              </w:p>
                              <w:p w14:paraId="5C06D83F" w14:textId="113D9664" w:rsidR="00C52CCC" w:rsidRDefault="00C52CCC" w:rsidP="00C52CCC">
                                <w:pPr>
                                  <w:pStyle w:val="NoSpacing"/>
                                  <w:numPr>
                                    <w:ilvl w:val="0"/>
                                    <w:numId w:val="35"/>
                                  </w:numPr>
                                  <w:rPr>
                                    <w:color w:val="5B9BD5" w:themeColor="accent1"/>
                                    <w:sz w:val="28"/>
                                    <w:szCs w:val="28"/>
                                  </w:rPr>
                                </w:pPr>
                                <w:proofErr w:type="spellStart"/>
                                <w:r w:rsidRPr="00C52CCC">
                                  <w:rPr>
                                    <w:color w:val="5B9BD5" w:themeColor="accent1"/>
                                    <w:sz w:val="28"/>
                                    <w:szCs w:val="28"/>
                                  </w:rPr>
                                  <w:t>Ant</w:t>
                                </w:r>
                                <w:r w:rsidR="008158C2">
                                  <w:rPr>
                                    <w:color w:val="5B9BD5" w:themeColor="accent1"/>
                                    <w:sz w:val="28"/>
                                    <w:szCs w:val="28"/>
                                  </w:rPr>
                                  <w:t>o</w:t>
                                </w:r>
                                <w:r w:rsidRPr="00C52CCC">
                                  <w:rPr>
                                    <w:color w:val="5B9BD5" w:themeColor="accent1"/>
                                    <w:sz w:val="28"/>
                                    <w:szCs w:val="28"/>
                                  </w:rPr>
                                  <w:t>n</w:t>
                                </w:r>
                                <w:r w:rsidR="008158C2">
                                  <w:rPr>
                                    <w:color w:val="5B9BD5" w:themeColor="accent1"/>
                                    <w:sz w:val="28"/>
                                    <w:szCs w:val="28"/>
                                  </w:rPr>
                                  <w:t>i</w:t>
                                </w:r>
                                <w:r w:rsidRPr="00C52CCC">
                                  <w:rPr>
                                    <w:color w:val="5B9BD5" w:themeColor="accent1"/>
                                    <w:sz w:val="28"/>
                                    <w:szCs w:val="28"/>
                                  </w:rPr>
                                  <w:t>ous</w:t>
                                </w:r>
                                <w:proofErr w:type="spellEnd"/>
                                <w:r>
                                  <w:rPr>
                                    <w:color w:val="5B9BD5" w:themeColor="accent1"/>
                                    <w:sz w:val="28"/>
                                    <w:szCs w:val="28"/>
                                  </w:rPr>
                                  <w:t xml:space="preserve"> </w:t>
                                </w:r>
                                <w:proofErr w:type="spellStart"/>
                                <w:r>
                                  <w:rPr>
                                    <w:color w:val="5B9BD5" w:themeColor="accent1"/>
                                    <w:sz w:val="28"/>
                                    <w:szCs w:val="28"/>
                                  </w:rPr>
                                  <w:t>Abo</w:t>
                                </w:r>
                                <w:r w:rsidR="008158C2">
                                  <w:rPr>
                                    <w:color w:val="5B9BD5" w:themeColor="accent1"/>
                                    <w:sz w:val="28"/>
                                    <w:szCs w:val="28"/>
                                  </w:rPr>
                                  <w:t>u</w:t>
                                </w:r>
                                <w:r>
                                  <w:rPr>
                                    <w:color w:val="5B9BD5" w:themeColor="accent1"/>
                                    <w:sz w:val="28"/>
                                    <w:szCs w:val="28"/>
                                  </w:rPr>
                                  <w:t>elkher</w:t>
                                </w:r>
                                <w:proofErr w:type="spellEnd"/>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BEF96A8" w14:textId="12DD2B65" w:rsidR="00C52CCC" w:rsidRDefault="00C52CCC">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2547E51" id="_x0000_t202" coordsize="21600,21600" o:spt="202" path="m,l,21600r21600,l21600,xe">
                    <v:stroke joinstyle="miter"/>
                    <v:path gradientshapeok="t" o:connecttype="rect"/>
                  </v:shapetype>
                  <v:shape id="Text Box 153" o:spid="_x0000_s1026"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6928C3E2" w14:textId="583270DC" w:rsidR="00C52CCC" w:rsidRDefault="00C52CCC" w:rsidP="00C52CCC">
                          <w:pPr>
                            <w:pStyle w:val="NoSpacing"/>
                            <w:rPr>
                              <w:color w:val="5B9BD5" w:themeColor="accent1"/>
                              <w:sz w:val="28"/>
                              <w:szCs w:val="28"/>
                            </w:rPr>
                          </w:pPr>
                          <w:r>
                            <w:rPr>
                              <w:color w:val="5B9BD5" w:themeColor="accent1"/>
                              <w:sz w:val="28"/>
                              <w:szCs w:val="28"/>
                            </w:rPr>
                            <w:t>Team Members:</w:t>
                          </w:r>
                        </w:p>
                        <w:p w14:paraId="22207B3F" w14:textId="55A42236" w:rsidR="00C52CCC" w:rsidRDefault="00C52CCC" w:rsidP="00C52CCC">
                          <w:pPr>
                            <w:pStyle w:val="NoSpacing"/>
                            <w:numPr>
                              <w:ilvl w:val="0"/>
                              <w:numId w:val="35"/>
                            </w:numPr>
                            <w:rPr>
                              <w:color w:val="5B9BD5" w:themeColor="accent1"/>
                              <w:sz w:val="28"/>
                              <w:szCs w:val="28"/>
                            </w:rPr>
                          </w:pPr>
                          <w:r>
                            <w:rPr>
                              <w:color w:val="5B9BD5" w:themeColor="accent1"/>
                              <w:sz w:val="28"/>
                              <w:szCs w:val="28"/>
                            </w:rPr>
                            <w:t>Hend Aafia</w:t>
                          </w:r>
                        </w:p>
                        <w:p w14:paraId="14C15367" w14:textId="1F4E675B" w:rsidR="00C52CCC" w:rsidRDefault="00C52CCC" w:rsidP="00C52CCC">
                          <w:pPr>
                            <w:pStyle w:val="NoSpacing"/>
                            <w:numPr>
                              <w:ilvl w:val="0"/>
                              <w:numId w:val="35"/>
                            </w:numPr>
                            <w:rPr>
                              <w:color w:val="5B9BD5" w:themeColor="accent1"/>
                              <w:sz w:val="28"/>
                              <w:szCs w:val="28"/>
                            </w:rPr>
                          </w:pPr>
                          <w:r>
                            <w:rPr>
                              <w:color w:val="5B9BD5" w:themeColor="accent1"/>
                              <w:sz w:val="28"/>
                              <w:szCs w:val="28"/>
                            </w:rPr>
                            <w:t>Ahmed Gomaa</w:t>
                          </w:r>
                        </w:p>
                        <w:p w14:paraId="1DDFD17F" w14:textId="796F3D34" w:rsidR="00C52CCC" w:rsidRDefault="00C52CCC" w:rsidP="00C52CCC">
                          <w:pPr>
                            <w:pStyle w:val="NoSpacing"/>
                            <w:numPr>
                              <w:ilvl w:val="0"/>
                              <w:numId w:val="35"/>
                            </w:numPr>
                            <w:rPr>
                              <w:color w:val="5B9BD5" w:themeColor="accent1"/>
                              <w:sz w:val="28"/>
                              <w:szCs w:val="28"/>
                            </w:rPr>
                          </w:pPr>
                          <w:proofErr w:type="spellStart"/>
                          <w:r>
                            <w:rPr>
                              <w:color w:val="5B9BD5" w:themeColor="accent1"/>
                              <w:sz w:val="28"/>
                              <w:szCs w:val="28"/>
                            </w:rPr>
                            <w:t>Verina</w:t>
                          </w:r>
                          <w:proofErr w:type="spellEnd"/>
                          <w:r>
                            <w:rPr>
                              <w:color w:val="5B9BD5" w:themeColor="accent1"/>
                              <w:sz w:val="28"/>
                              <w:szCs w:val="28"/>
                            </w:rPr>
                            <w:t xml:space="preserve"> George</w:t>
                          </w:r>
                        </w:p>
                        <w:p w14:paraId="3B8BF212" w14:textId="48349744" w:rsidR="00C52CCC" w:rsidRDefault="00C52CCC" w:rsidP="00C52CCC">
                          <w:pPr>
                            <w:pStyle w:val="NoSpacing"/>
                            <w:numPr>
                              <w:ilvl w:val="0"/>
                              <w:numId w:val="35"/>
                            </w:numPr>
                            <w:rPr>
                              <w:color w:val="5B9BD5" w:themeColor="accent1"/>
                              <w:sz w:val="28"/>
                              <w:szCs w:val="28"/>
                            </w:rPr>
                          </w:pPr>
                          <w:r>
                            <w:rPr>
                              <w:color w:val="5B9BD5" w:themeColor="accent1"/>
                              <w:sz w:val="28"/>
                              <w:szCs w:val="28"/>
                            </w:rPr>
                            <w:t>Reem Hesham</w:t>
                          </w:r>
                        </w:p>
                        <w:p w14:paraId="249BF80D" w14:textId="71762218" w:rsidR="00C52CCC" w:rsidRDefault="00C52CCC" w:rsidP="00C52CCC">
                          <w:pPr>
                            <w:pStyle w:val="NoSpacing"/>
                            <w:numPr>
                              <w:ilvl w:val="0"/>
                              <w:numId w:val="35"/>
                            </w:numPr>
                            <w:rPr>
                              <w:color w:val="5B9BD5" w:themeColor="accent1"/>
                              <w:sz w:val="28"/>
                              <w:szCs w:val="28"/>
                            </w:rPr>
                          </w:pPr>
                          <w:proofErr w:type="spellStart"/>
                          <w:r>
                            <w:rPr>
                              <w:color w:val="5B9BD5" w:themeColor="accent1"/>
                              <w:sz w:val="28"/>
                              <w:szCs w:val="28"/>
                            </w:rPr>
                            <w:t>Kerlos</w:t>
                          </w:r>
                          <w:proofErr w:type="spellEnd"/>
                          <w:r>
                            <w:rPr>
                              <w:color w:val="5B9BD5" w:themeColor="accent1"/>
                              <w:sz w:val="28"/>
                              <w:szCs w:val="28"/>
                            </w:rPr>
                            <w:t xml:space="preserve"> Rady</w:t>
                          </w:r>
                        </w:p>
                        <w:p w14:paraId="5C06D83F" w14:textId="113D9664" w:rsidR="00C52CCC" w:rsidRDefault="00C52CCC" w:rsidP="00C52CCC">
                          <w:pPr>
                            <w:pStyle w:val="NoSpacing"/>
                            <w:numPr>
                              <w:ilvl w:val="0"/>
                              <w:numId w:val="35"/>
                            </w:numPr>
                            <w:rPr>
                              <w:color w:val="5B9BD5" w:themeColor="accent1"/>
                              <w:sz w:val="28"/>
                              <w:szCs w:val="28"/>
                            </w:rPr>
                          </w:pPr>
                          <w:proofErr w:type="spellStart"/>
                          <w:r w:rsidRPr="00C52CCC">
                            <w:rPr>
                              <w:color w:val="5B9BD5" w:themeColor="accent1"/>
                              <w:sz w:val="28"/>
                              <w:szCs w:val="28"/>
                            </w:rPr>
                            <w:t>Ant</w:t>
                          </w:r>
                          <w:r w:rsidR="008158C2">
                            <w:rPr>
                              <w:color w:val="5B9BD5" w:themeColor="accent1"/>
                              <w:sz w:val="28"/>
                              <w:szCs w:val="28"/>
                            </w:rPr>
                            <w:t>o</w:t>
                          </w:r>
                          <w:r w:rsidRPr="00C52CCC">
                            <w:rPr>
                              <w:color w:val="5B9BD5" w:themeColor="accent1"/>
                              <w:sz w:val="28"/>
                              <w:szCs w:val="28"/>
                            </w:rPr>
                            <w:t>n</w:t>
                          </w:r>
                          <w:r w:rsidR="008158C2">
                            <w:rPr>
                              <w:color w:val="5B9BD5" w:themeColor="accent1"/>
                              <w:sz w:val="28"/>
                              <w:szCs w:val="28"/>
                            </w:rPr>
                            <w:t>i</w:t>
                          </w:r>
                          <w:r w:rsidRPr="00C52CCC">
                            <w:rPr>
                              <w:color w:val="5B9BD5" w:themeColor="accent1"/>
                              <w:sz w:val="28"/>
                              <w:szCs w:val="28"/>
                            </w:rPr>
                            <w:t>ous</w:t>
                          </w:r>
                          <w:proofErr w:type="spellEnd"/>
                          <w:r>
                            <w:rPr>
                              <w:color w:val="5B9BD5" w:themeColor="accent1"/>
                              <w:sz w:val="28"/>
                              <w:szCs w:val="28"/>
                            </w:rPr>
                            <w:t xml:space="preserve"> </w:t>
                          </w:r>
                          <w:proofErr w:type="spellStart"/>
                          <w:r>
                            <w:rPr>
                              <w:color w:val="5B9BD5" w:themeColor="accent1"/>
                              <w:sz w:val="28"/>
                              <w:szCs w:val="28"/>
                            </w:rPr>
                            <w:t>Abo</w:t>
                          </w:r>
                          <w:r w:rsidR="008158C2">
                            <w:rPr>
                              <w:color w:val="5B9BD5" w:themeColor="accent1"/>
                              <w:sz w:val="28"/>
                              <w:szCs w:val="28"/>
                            </w:rPr>
                            <w:t>u</w:t>
                          </w:r>
                          <w:r>
                            <w:rPr>
                              <w:color w:val="5B9BD5" w:themeColor="accent1"/>
                              <w:sz w:val="28"/>
                              <w:szCs w:val="28"/>
                            </w:rPr>
                            <w:t>elkher</w:t>
                          </w:r>
                          <w:proofErr w:type="spellEnd"/>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BEF96A8" w14:textId="12DD2B65" w:rsidR="00C52CCC" w:rsidRDefault="00C52CCC">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2FC58DC9" w14:textId="3C2724C9" w:rsidR="00C52CCC" w:rsidRDefault="00C52CCC">
          <w:pPr>
            <w:rPr>
              <w:rFonts w:ascii="Arial Black" w:eastAsia="Times New Roman" w:hAnsi="Arial Black" w:cs="Tahoma"/>
              <w:caps/>
              <w:color w:val="1F4E79" w:themeColor="accent1" w:themeShade="80"/>
              <w:kern w:val="28"/>
              <w:sz w:val="32"/>
              <w:szCs w:val="14"/>
            </w:rPr>
          </w:pPr>
          <w:r>
            <w:rPr>
              <w:noProof/>
            </w:rPr>
            <mc:AlternateContent>
              <mc:Choice Requires="wps">
                <w:drawing>
                  <wp:anchor distT="0" distB="0" distL="114300" distR="114300" simplePos="0" relativeHeight="251661312" behindDoc="0" locked="0" layoutInCell="1" allowOverlap="1" wp14:anchorId="409FD32B" wp14:editId="4CE7D413">
                    <wp:simplePos x="0" y="0"/>
                    <wp:positionH relativeFrom="page">
                      <wp:posOffset>229235</wp:posOffset>
                    </wp:positionH>
                    <wp:positionV relativeFrom="page">
                      <wp:posOffset>1830977</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74FD6" w14:textId="099EBF66" w:rsidR="00C52CCC" w:rsidRPr="00C52CCC" w:rsidRDefault="007F2E75" w:rsidP="00C52CCC">
                                <w:pPr>
                                  <w:rPr>
                                    <w:color w:val="5B9BD5" w:themeColor="accent1"/>
                                    <w:sz w:val="44"/>
                                    <w:szCs w:val="44"/>
                                  </w:rPr>
                                </w:pPr>
                                <w:sdt>
                                  <w:sdtPr>
                                    <w:rPr>
                                      <w:caps/>
                                      <w:color w:val="5B9BD5"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52CCC" w:rsidRPr="00C52CCC">
                                      <w:rPr>
                                        <w:caps/>
                                        <w:color w:val="5B9BD5" w:themeColor="accent1"/>
                                        <w:sz w:val="44"/>
                                        <w:szCs w:val="44"/>
                                      </w:rPr>
                                      <w:t>COLLABORATIVE ASSEMBLY BETWEEN HUMANS AND SERIAL ROBOTS USING MINIMAL COMPUTATIONAL RESOURCES</w:t>
                                    </w:r>
                                  </w:sdtContent>
                                </w:sdt>
                              </w:p>
                              <w:p w14:paraId="39DE9331" w14:textId="4C2FCE35" w:rsidR="00C52CCC" w:rsidRPr="00C52CCC" w:rsidRDefault="00C52CCC" w:rsidP="00C52CCC">
                                <w:pPr>
                                  <w:rPr>
                                    <w:sz w:val="28"/>
                                    <w:szCs w:val="28"/>
                                  </w:rPr>
                                </w:pPr>
                              </w:p>
                              <w:p w14:paraId="6106B639" w14:textId="0187D3D0" w:rsidR="00C52CCC" w:rsidRPr="00C52CCC" w:rsidRDefault="00C52CCC" w:rsidP="00C52CCC">
                                <w:pPr>
                                  <w:rPr>
                                    <w:sz w:val="28"/>
                                    <w:szCs w:val="28"/>
                                  </w:rPr>
                                </w:pPr>
                                <w:r w:rsidRPr="00C52CCC">
                                  <w:rPr>
                                    <w:sz w:val="28"/>
                                    <w:szCs w:val="28"/>
                                  </w:rPr>
                                  <w:t>Under the supervision of:</w:t>
                                </w:r>
                              </w:p>
                              <w:p w14:paraId="52D59579" w14:textId="606D11EE" w:rsidR="00C52CCC" w:rsidRPr="00C52CCC" w:rsidRDefault="00C52CCC" w:rsidP="00C52CCC">
                                <w:pPr>
                                  <w:pStyle w:val="ListParagraph"/>
                                  <w:numPr>
                                    <w:ilvl w:val="0"/>
                                    <w:numId w:val="34"/>
                                  </w:numPr>
                                  <w:rPr>
                                    <w:sz w:val="28"/>
                                    <w:szCs w:val="28"/>
                                  </w:rPr>
                                </w:pPr>
                                <w:r w:rsidRPr="00C52CCC">
                                  <w:rPr>
                                    <w:sz w:val="28"/>
                                    <w:szCs w:val="28"/>
                                  </w:rPr>
                                  <w:t xml:space="preserve">Dr. Mohamed </w:t>
                                </w:r>
                                <w:proofErr w:type="spellStart"/>
                                <w:r w:rsidRPr="00C52CCC">
                                  <w:rPr>
                                    <w:sz w:val="28"/>
                                    <w:szCs w:val="28"/>
                                  </w:rPr>
                                  <w:t>Awad</w:t>
                                </w:r>
                                <w:proofErr w:type="spellEnd"/>
                              </w:p>
                              <w:p w14:paraId="5355C335" w14:textId="6F86D19D" w:rsidR="00C52CCC" w:rsidRPr="00C52CCC" w:rsidRDefault="00C52CCC" w:rsidP="00C52CCC">
                                <w:pPr>
                                  <w:pStyle w:val="ListParagraph"/>
                                  <w:numPr>
                                    <w:ilvl w:val="0"/>
                                    <w:numId w:val="34"/>
                                  </w:numPr>
                                  <w:rPr>
                                    <w:sz w:val="28"/>
                                    <w:szCs w:val="28"/>
                                  </w:rPr>
                                </w:pPr>
                                <w:r w:rsidRPr="00C52CCC">
                                  <w:rPr>
                                    <w:sz w:val="28"/>
                                    <w:szCs w:val="28"/>
                                  </w:rPr>
                                  <w:t>Dr. Shady Maged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FD32B" id="Text Box 154" o:spid="_x0000_s1027" type="#_x0000_t202" style="position:absolute;margin-left:18.05pt;margin-top:144.15pt;width:8in;height:286.5pt;z-index:251661312;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" filled="f" stroked="f" strokeweight=".5pt">
                    <v:textbox inset="126pt,0,54pt,0">
                      <w:txbxContent>
                        <w:p w14:paraId="1A974FD6" w14:textId="099EBF66" w:rsidR="00C52CCC" w:rsidRPr="00C52CCC" w:rsidRDefault="00C52CCC" w:rsidP="00C52CCC">
                          <w:pPr>
                            <w:rPr>
                              <w:color w:val="5B9BD5" w:themeColor="accent1"/>
                              <w:sz w:val="44"/>
                              <w:szCs w:val="44"/>
                            </w:rPr>
                          </w:pPr>
                          <w:sdt>
                            <w:sdtPr>
                              <w:rPr>
                                <w:caps/>
                                <w:color w:val="5B9BD5"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52CCC">
                                <w:rPr>
                                  <w:caps/>
                                  <w:color w:val="5B9BD5" w:themeColor="accent1"/>
                                  <w:sz w:val="44"/>
                                  <w:szCs w:val="44"/>
                                </w:rPr>
                                <w:t>COLLABORATIVE ASSEMBLY BETWEEN HUMANS AND SERIAL ROBOTS USING MINIMAL COMPUTATIONAL RESOURCES</w:t>
                              </w:r>
                            </w:sdtContent>
                          </w:sdt>
                        </w:p>
                        <w:p w14:paraId="39DE9331" w14:textId="4C2FCE35" w:rsidR="00C52CCC" w:rsidRPr="00C52CCC" w:rsidRDefault="00C52CCC" w:rsidP="00C52CCC">
                          <w:pPr>
                            <w:rPr>
                              <w:sz w:val="28"/>
                              <w:szCs w:val="28"/>
                            </w:rPr>
                          </w:pPr>
                        </w:p>
                        <w:p w14:paraId="6106B639" w14:textId="0187D3D0" w:rsidR="00C52CCC" w:rsidRPr="00C52CCC" w:rsidRDefault="00C52CCC" w:rsidP="00C52CCC">
                          <w:pPr>
                            <w:rPr>
                              <w:sz w:val="28"/>
                              <w:szCs w:val="28"/>
                            </w:rPr>
                          </w:pPr>
                          <w:r w:rsidRPr="00C52CCC">
                            <w:rPr>
                              <w:sz w:val="28"/>
                              <w:szCs w:val="28"/>
                            </w:rPr>
                            <w:t>Under the supervision of:</w:t>
                          </w:r>
                        </w:p>
                        <w:p w14:paraId="52D59579" w14:textId="606D11EE" w:rsidR="00C52CCC" w:rsidRPr="00C52CCC" w:rsidRDefault="00C52CCC" w:rsidP="00C52CCC">
                          <w:pPr>
                            <w:pStyle w:val="ListParagraph"/>
                            <w:numPr>
                              <w:ilvl w:val="0"/>
                              <w:numId w:val="34"/>
                            </w:numPr>
                            <w:rPr>
                              <w:sz w:val="28"/>
                              <w:szCs w:val="28"/>
                            </w:rPr>
                          </w:pPr>
                          <w:r w:rsidRPr="00C52CCC">
                            <w:rPr>
                              <w:sz w:val="28"/>
                              <w:szCs w:val="28"/>
                            </w:rPr>
                            <w:t xml:space="preserve">Dr. Mohamed </w:t>
                          </w:r>
                          <w:proofErr w:type="spellStart"/>
                          <w:r w:rsidRPr="00C52CCC">
                            <w:rPr>
                              <w:sz w:val="28"/>
                              <w:szCs w:val="28"/>
                            </w:rPr>
                            <w:t>Awad</w:t>
                          </w:r>
                          <w:proofErr w:type="spellEnd"/>
                        </w:p>
                        <w:p w14:paraId="5355C335" w14:textId="6F86D19D" w:rsidR="00C52CCC" w:rsidRPr="00C52CCC" w:rsidRDefault="00C52CCC" w:rsidP="00C52CCC">
                          <w:pPr>
                            <w:pStyle w:val="ListParagraph"/>
                            <w:numPr>
                              <w:ilvl w:val="0"/>
                              <w:numId w:val="34"/>
                            </w:numPr>
                            <w:rPr>
                              <w:sz w:val="28"/>
                              <w:szCs w:val="28"/>
                            </w:rPr>
                          </w:pPr>
                          <w:r w:rsidRPr="00C52CCC">
                            <w:rPr>
                              <w:sz w:val="28"/>
                              <w:szCs w:val="28"/>
                            </w:rPr>
                            <w:t>Dr. Shady Maged</w:t>
                          </w:r>
                        </w:p>
                      </w:txbxContent>
                    </v:textbox>
                    <w10:wrap type="square" anchorx="page" anchory="page"/>
                  </v:shape>
                </w:pict>
              </mc:Fallback>
            </mc:AlternateContent>
          </w:r>
          <w:r>
            <w:rPr>
              <w:rFonts w:ascii="Arial Black" w:eastAsia="Times New Roman" w:hAnsi="Arial Black" w:cs="Tahoma"/>
              <w:caps/>
              <w:color w:val="1F4E79" w:themeColor="accent1" w:themeShade="80"/>
              <w:kern w:val="28"/>
              <w:sz w:val="32"/>
              <w:szCs w:val="14"/>
            </w:rPr>
            <w:br w:type="page"/>
          </w:r>
        </w:p>
      </w:sdtContent>
    </w:sdt>
    <w:p w14:paraId="12C51C76" w14:textId="2EEF5CBD" w:rsidR="00BE5F97" w:rsidRPr="00EC2E1B" w:rsidRDefault="000B6881" w:rsidP="00EC2E1B">
      <w:pPr>
        <w:pBdr>
          <w:left w:val="double" w:sz="18" w:space="4" w:color="1F4E79" w:themeColor="accent1" w:themeShade="80"/>
        </w:pBdr>
        <w:spacing w:after="0" w:line="420" w:lineRule="exact"/>
        <w:ind w:left="180"/>
        <w:rPr>
          <w:rFonts w:ascii="Arial Black" w:eastAsia="Times New Roman" w:hAnsi="Arial Black" w:cs="Tahoma"/>
          <w:caps/>
          <w:color w:val="1F4E79" w:themeColor="accent1" w:themeShade="80"/>
          <w:kern w:val="28"/>
          <w:sz w:val="32"/>
          <w:szCs w:val="14"/>
        </w:rPr>
      </w:pPr>
      <w:r w:rsidRPr="00EC2E1B">
        <w:rPr>
          <w:rFonts w:ascii="Arial Black" w:eastAsia="Times New Roman" w:hAnsi="Arial Black" w:cs="Tahoma"/>
          <w:caps/>
          <w:noProof/>
          <w:color w:val="1F4E79" w:themeColor="accent1" w:themeShade="80"/>
          <w:kern w:val="28"/>
          <w:sz w:val="32"/>
          <w:szCs w:val="14"/>
        </w:rPr>
        <w:lastRenderedPageBreak/>
        <w:drawing>
          <wp:anchor distT="0" distB="0" distL="114300" distR="114300" simplePos="0" relativeHeight="251659264" behindDoc="0" locked="0" layoutInCell="1" allowOverlap="1" wp14:anchorId="3AD5F3F8" wp14:editId="3CFD3F3F">
            <wp:simplePos x="0" y="0"/>
            <wp:positionH relativeFrom="column">
              <wp:posOffset>5238750</wp:posOffset>
            </wp:positionH>
            <wp:positionV relativeFrom="paragraph">
              <wp:posOffset>0</wp:posOffset>
            </wp:positionV>
            <wp:extent cx="1334770" cy="1334770"/>
            <wp:effectExtent l="0" t="0" r="0" b="0"/>
            <wp:wrapSquare wrapText="bothSides"/>
            <wp:docPr id="5" name="Picture 7"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4770" cy="133477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53335779"/>
      <w:r w:rsidRPr="00EC2E1B">
        <w:rPr>
          <w:rFonts w:ascii="Arial Black" w:eastAsia="Times New Roman" w:hAnsi="Arial Black" w:cs="Tahoma"/>
          <w:caps/>
          <w:color w:val="1F4E79" w:themeColor="accent1" w:themeShade="80"/>
          <w:kern w:val="28"/>
          <w:sz w:val="32"/>
          <w:szCs w:val="14"/>
        </w:rPr>
        <w:t>Ain Shams university, faculty of engineering</w:t>
      </w:r>
      <w:r w:rsidRPr="00EC2E1B">
        <w:rPr>
          <w:rFonts w:ascii="Arial Black" w:eastAsia="Times New Roman" w:hAnsi="Arial Black" w:cs="Tahoma"/>
          <w:caps/>
          <w:color w:val="1F4E79" w:themeColor="accent1" w:themeShade="80"/>
          <w:kern w:val="28"/>
          <w:sz w:val="32"/>
          <w:szCs w:val="14"/>
        </w:rPr>
        <w:br/>
      </w:r>
      <w:r w:rsidR="00BE5F97" w:rsidRPr="00EC2E1B">
        <w:rPr>
          <w:rFonts w:ascii="Arial Black" w:eastAsia="Times New Roman" w:hAnsi="Arial Black" w:cs="Tahoma"/>
          <w:caps/>
          <w:color w:val="1F4E79" w:themeColor="accent1" w:themeShade="80"/>
          <w:kern w:val="28"/>
          <w:sz w:val="32"/>
          <w:szCs w:val="14"/>
        </w:rPr>
        <w:t>Collaborative Assembly between humans and serial Robots using minimal computational resources</w:t>
      </w:r>
    </w:p>
    <w:bookmarkEnd w:id="0"/>
    <w:p w14:paraId="28699E13" w14:textId="2EE192FD" w:rsidR="00F564A3" w:rsidRPr="00BE5F97" w:rsidRDefault="0085645E" w:rsidP="00EC2E1B">
      <w:pPr>
        <w:pBdr>
          <w:left w:val="double" w:sz="18" w:space="4" w:color="1F4E79" w:themeColor="accent1" w:themeShade="80"/>
        </w:pBdr>
        <w:spacing w:before="80" w:after="0" w:line="280" w:lineRule="exact"/>
        <w:ind w:left="180"/>
        <w:jc w:val="both"/>
        <w:rPr>
          <w:rFonts w:ascii="Arial" w:eastAsia="Arial" w:hAnsi="Arial" w:cs="Tahoma"/>
          <w:b/>
          <w:bCs/>
          <w:color w:val="2E74B5" w:themeColor="accent1" w:themeShade="BF"/>
          <w:sz w:val="24"/>
        </w:rPr>
      </w:pPr>
      <w:r>
        <w:rPr>
          <w:rFonts w:ascii="Arial" w:eastAsia="Arial" w:hAnsi="Arial" w:cs="Tahoma"/>
          <w:b/>
          <w:bCs/>
          <w:color w:val="2E74B5" w:themeColor="accent1" w:themeShade="BF"/>
          <w:sz w:val="24"/>
        </w:rPr>
        <w:t>Dec</w:t>
      </w:r>
      <w:r w:rsidR="000B6881" w:rsidRPr="000B6881">
        <w:rPr>
          <w:rFonts w:ascii="Arial" w:eastAsia="Arial" w:hAnsi="Arial" w:cs="Tahoma"/>
          <w:b/>
          <w:bCs/>
          <w:color w:val="2E74B5" w:themeColor="accent1" w:themeShade="BF"/>
          <w:sz w:val="24"/>
        </w:rPr>
        <w:t>. 202</w:t>
      </w:r>
      <w:r w:rsidR="006D7329">
        <w:rPr>
          <w:rFonts w:ascii="Arial" w:eastAsia="Arial" w:hAnsi="Arial" w:cs="Tahoma"/>
          <w:b/>
          <w:bCs/>
          <w:color w:val="2E74B5" w:themeColor="accent1" w:themeShade="BF"/>
          <w:sz w:val="24"/>
        </w:rPr>
        <w:t>1</w:t>
      </w:r>
    </w:p>
    <w:p w14:paraId="1124DBCD" w14:textId="50D4B6D6" w:rsidR="00F564A3" w:rsidRPr="00F564A3" w:rsidRDefault="00F564A3" w:rsidP="00F66DD9">
      <w:pPr>
        <w:keepNext/>
        <w:keepLines/>
        <w:tabs>
          <w:tab w:val="left" w:pos="7188"/>
        </w:tabs>
        <w:spacing w:before="600" w:after="0" w:line="240" w:lineRule="auto"/>
        <w:jc w:val="both"/>
        <w:rPr>
          <w:b/>
          <w:smallCaps/>
          <w:color w:val="1F4E79"/>
          <w:sz w:val="28"/>
          <w:szCs w:val="28"/>
        </w:rPr>
      </w:pPr>
      <w:r w:rsidRPr="00F564A3">
        <w:rPr>
          <w:b/>
          <w:smallCaps/>
          <w:color w:val="1F4E79"/>
          <w:sz w:val="28"/>
          <w:szCs w:val="28"/>
        </w:rPr>
        <w:t>overview</w:t>
      </w:r>
      <w:r>
        <w:rPr>
          <w:b/>
          <w:smallCaps/>
          <w:color w:val="1F4E79"/>
          <w:sz w:val="28"/>
          <w:szCs w:val="28"/>
        </w:rPr>
        <w:t>:</w:t>
      </w:r>
    </w:p>
    <w:p w14:paraId="2432D87D" w14:textId="0F1DA0F9" w:rsidR="00F10CFF" w:rsidRDefault="00F10CFF" w:rsidP="00F10CFF">
      <w:pPr>
        <w:ind w:firstLine="720"/>
        <w:jc w:val="both"/>
        <w:rPr>
          <w:color w:val="000000"/>
          <w:sz w:val="24"/>
          <w:szCs w:val="24"/>
        </w:rPr>
      </w:pPr>
      <w:r w:rsidRPr="00F10CFF">
        <w:rPr>
          <w:color w:val="000000"/>
          <w:sz w:val="24"/>
          <w:szCs w:val="24"/>
        </w:rPr>
        <w:t xml:space="preserve">With the </w:t>
      </w:r>
      <w:r w:rsidR="008158C2">
        <w:rPr>
          <w:color w:val="000000"/>
          <w:sz w:val="24"/>
          <w:szCs w:val="24"/>
        </w:rPr>
        <w:t>latest</w:t>
      </w:r>
      <w:r w:rsidRPr="00F10CFF">
        <w:rPr>
          <w:color w:val="000000"/>
          <w:sz w:val="24"/>
          <w:szCs w:val="24"/>
        </w:rPr>
        <w:t xml:space="preserve"> circumstances the world is witnessing, Robots and AI have been used in many fields to enhance social distancing. Combining this with the huge development in industry 4.0 and the huge data that is available. Recently, robots have been used in factories and manufacturing processes a lot. However, a lot of tasks still need human existence. And here we are introduced to a new challenge in the collaboration and interaction between humans and robots! </w:t>
      </w:r>
    </w:p>
    <w:p w14:paraId="3ADBA55F" w14:textId="47F0812B" w:rsidR="00EC2E1B" w:rsidRPr="00EC2E1B" w:rsidRDefault="00EC2E1B" w:rsidP="00EC2E1B">
      <w:pPr>
        <w:jc w:val="both"/>
        <w:rPr>
          <w:b/>
          <w:bCs/>
          <w:color w:val="000000"/>
          <w:sz w:val="24"/>
          <w:szCs w:val="24"/>
          <w:u w:val="single"/>
        </w:rPr>
      </w:pPr>
      <w:r w:rsidRPr="00EC2E1B">
        <w:rPr>
          <w:b/>
          <w:bCs/>
          <w:sz w:val="22"/>
          <w:szCs w:val="22"/>
          <w:u w:val="single"/>
        </w:rPr>
        <w:t>Question 1: What is the main problem that you are solving? Why did you choose it?</w:t>
      </w:r>
      <w:r w:rsidRPr="00EC2E1B">
        <w:rPr>
          <w:rStyle w:val="gfieldrequired"/>
          <w:rFonts w:ascii="Poppins" w:hAnsi="Poppins" w:cs="Poppins"/>
          <w:b/>
          <w:bCs/>
          <w:color w:val="790000"/>
          <w:sz w:val="22"/>
          <w:szCs w:val="22"/>
          <w:u w:val="single"/>
        </w:rPr>
        <w:t>*</w:t>
      </w:r>
    </w:p>
    <w:p w14:paraId="0E5A56BE" w14:textId="02FC4D6C" w:rsidR="00453F27" w:rsidRDefault="00453F27" w:rsidP="00EC2E1B">
      <w:pPr>
        <w:jc w:val="both"/>
        <w:rPr>
          <w:b/>
          <w:smallCaps/>
          <w:color w:val="1F4E79"/>
          <w:sz w:val="28"/>
          <w:szCs w:val="28"/>
        </w:rPr>
      </w:pPr>
      <w:r>
        <w:rPr>
          <w:b/>
          <w:smallCaps/>
          <w:color w:val="1F4E79"/>
          <w:sz w:val="28"/>
          <w:szCs w:val="28"/>
        </w:rPr>
        <w:t>Main problem we are solving:</w:t>
      </w:r>
      <w:r w:rsidR="00EE1407">
        <w:rPr>
          <w:b/>
          <w:smallCaps/>
          <w:color w:val="1F4E79"/>
          <w:sz w:val="28"/>
          <w:szCs w:val="28"/>
        </w:rPr>
        <w:tab/>
      </w:r>
    </w:p>
    <w:p w14:paraId="26F880CC" w14:textId="612B02FA" w:rsidR="00294373" w:rsidRDefault="00294373" w:rsidP="00294373">
      <w:pPr>
        <w:ind w:firstLine="720"/>
        <w:jc w:val="both"/>
        <w:rPr>
          <w:color w:val="000000"/>
          <w:sz w:val="24"/>
          <w:szCs w:val="24"/>
        </w:rPr>
      </w:pPr>
      <w:r w:rsidRPr="00294373">
        <w:rPr>
          <w:color w:val="000000"/>
          <w:sz w:val="24"/>
          <w:szCs w:val="24"/>
        </w:rPr>
        <w:t>Our project mainly aims to solve the problem of collaboration between humans and robots taking into consideration the cost of the entire system</w:t>
      </w:r>
      <w:r w:rsidR="002664EB">
        <w:rPr>
          <w:color w:val="000000"/>
          <w:sz w:val="24"/>
          <w:szCs w:val="24"/>
        </w:rPr>
        <w:t xml:space="preserve">. We also </w:t>
      </w:r>
      <w:r w:rsidRPr="00294373">
        <w:rPr>
          <w:color w:val="000000"/>
          <w:sz w:val="24"/>
          <w:szCs w:val="24"/>
        </w:rPr>
        <w:t>try to optimize</w:t>
      </w:r>
      <w:r w:rsidR="002664EB">
        <w:rPr>
          <w:color w:val="000000"/>
          <w:sz w:val="24"/>
          <w:szCs w:val="24"/>
        </w:rPr>
        <w:t xml:space="preserve"> the system</w:t>
      </w:r>
      <w:r w:rsidRPr="00294373">
        <w:rPr>
          <w:color w:val="000000"/>
          <w:sz w:val="24"/>
          <w:szCs w:val="24"/>
        </w:rPr>
        <w:t xml:space="preserve"> </w:t>
      </w:r>
      <w:r w:rsidR="002664EB">
        <w:rPr>
          <w:color w:val="000000"/>
          <w:sz w:val="24"/>
          <w:szCs w:val="24"/>
        </w:rPr>
        <w:t xml:space="preserve">in order </w:t>
      </w:r>
      <w:r w:rsidRPr="00294373">
        <w:rPr>
          <w:color w:val="000000"/>
          <w:sz w:val="24"/>
          <w:szCs w:val="24"/>
        </w:rPr>
        <w:t>to be available for a wide range of small, middle, and wide scale businesses while at the same time maintaining the reliability and efficiency of the system.</w:t>
      </w:r>
    </w:p>
    <w:p w14:paraId="1954D3A0" w14:textId="463DD0AE" w:rsidR="00453F27" w:rsidRDefault="002664EB" w:rsidP="002664EB">
      <w:pPr>
        <w:jc w:val="both"/>
        <w:rPr>
          <w:color w:val="auto"/>
          <w:sz w:val="24"/>
          <w:szCs w:val="24"/>
        </w:rPr>
      </w:pPr>
      <w:r>
        <w:rPr>
          <w:color w:val="auto"/>
          <w:sz w:val="24"/>
          <w:szCs w:val="24"/>
        </w:rPr>
        <w:t>O</w:t>
      </w:r>
      <w:r w:rsidR="00B36510">
        <w:rPr>
          <w:color w:val="auto"/>
          <w:sz w:val="24"/>
          <w:szCs w:val="24"/>
        </w:rPr>
        <w:t xml:space="preserve">ur project </w:t>
      </w:r>
      <w:r w:rsidR="00453F27">
        <w:rPr>
          <w:color w:val="auto"/>
          <w:sz w:val="24"/>
          <w:szCs w:val="24"/>
        </w:rPr>
        <w:t>can be used in different industries including:</w:t>
      </w:r>
    </w:p>
    <w:p w14:paraId="2731D99E" w14:textId="490BE59E" w:rsidR="00453F27" w:rsidRDefault="00453F27" w:rsidP="00F66DD9">
      <w:pPr>
        <w:pStyle w:val="ListParagraph"/>
        <w:numPr>
          <w:ilvl w:val="0"/>
          <w:numId w:val="17"/>
        </w:numPr>
        <w:jc w:val="both"/>
        <w:rPr>
          <w:color w:val="auto"/>
          <w:sz w:val="24"/>
          <w:szCs w:val="24"/>
        </w:rPr>
      </w:pPr>
      <w:r>
        <w:rPr>
          <w:color w:val="auto"/>
          <w:sz w:val="24"/>
          <w:szCs w:val="24"/>
        </w:rPr>
        <w:t>S</w:t>
      </w:r>
      <w:r w:rsidRPr="00453F27">
        <w:rPr>
          <w:color w:val="auto"/>
          <w:sz w:val="24"/>
          <w:szCs w:val="24"/>
        </w:rPr>
        <w:t>cheduled tasks that requires</w:t>
      </w:r>
      <w:r>
        <w:rPr>
          <w:color w:val="auto"/>
          <w:sz w:val="24"/>
          <w:szCs w:val="24"/>
        </w:rPr>
        <w:t xml:space="preserve"> small</w:t>
      </w:r>
      <w:r w:rsidRPr="00453F27">
        <w:rPr>
          <w:color w:val="auto"/>
          <w:sz w:val="24"/>
          <w:szCs w:val="24"/>
        </w:rPr>
        <w:t xml:space="preserve"> assistance </w:t>
      </w:r>
      <w:r>
        <w:rPr>
          <w:color w:val="auto"/>
          <w:sz w:val="24"/>
          <w:szCs w:val="24"/>
        </w:rPr>
        <w:t>or guidance</w:t>
      </w:r>
      <w:r w:rsidRPr="00453F27">
        <w:rPr>
          <w:color w:val="auto"/>
          <w:sz w:val="24"/>
          <w:szCs w:val="24"/>
        </w:rPr>
        <w:t>.</w:t>
      </w:r>
    </w:p>
    <w:p w14:paraId="469E219C" w14:textId="0D3A352D" w:rsidR="009178D3" w:rsidRDefault="00453F27" w:rsidP="00E81528">
      <w:pPr>
        <w:pStyle w:val="ListParagraph"/>
        <w:numPr>
          <w:ilvl w:val="0"/>
          <w:numId w:val="17"/>
        </w:numPr>
        <w:jc w:val="both"/>
        <w:rPr>
          <w:color w:val="auto"/>
          <w:sz w:val="24"/>
          <w:szCs w:val="24"/>
        </w:rPr>
      </w:pPr>
      <w:r>
        <w:rPr>
          <w:color w:val="auto"/>
          <w:sz w:val="24"/>
          <w:szCs w:val="24"/>
        </w:rPr>
        <w:t xml:space="preserve">Assembly processes that </w:t>
      </w:r>
      <w:r w:rsidR="009178D3">
        <w:rPr>
          <w:color w:val="auto"/>
          <w:sz w:val="24"/>
          <w:szCs w:val="24"/>
        </w:rPr>
        <w:t>need</w:t>
      </w:r>
      <w:r>
        <w:rPr>
          <w:color w:val="auto"/>
          <w:sz w:val="24"/>
          <w:szCs w:val="24"/>
        </w:rPr>
        <w:t xml:space="preserve"> high accuracy in </w:t>
      </w:r>
      <w:r w:rsidR="009178D3">
        <w:rPr>
          <w:color w:val="auto"/>
          <w:sz w:val="24"/>
          <w:szCs w:val="24"/>
        </w:rPr>
        <w:t>some tasks</w:t>
      </w:r>
      <w:r w:rsidR="00E81528">
        <w:rPr>
          <w:color w:val="auto"/>
          <w:sz w:val="24"/>
          <w:szCs w:val="24"/>
        </w:rPr>
        <w:t xml:space="preserve"> or</w:t>
      </w:r>
      <w:r w:rsidR="009178D3">
        <w:rPr>
          <w:color w:val="auto"/>
          <w:sz w:val="24"/>
          <w:szCs w:val="24"/>
        </w:rPr>
        <w:t xml:space="preserve"> currying of heavy loads.</w:t>
      </w:r>
    </w:p>
    <w:p w14:paraId="28A28F04" w14:textId="671BD966" w:rsidR="001E2219" w:rsidRDefault="009178D3" w:rsidP="00F66DD9">
      <w:pPr>
        <w:pStyle w:val="ListParagraph"/>
        <w:numPr>
          <w:ilvl w:val="0"/>
          <w:numId w:val="17"/>
        </w:numPr>
        <w:jc w:val="both"/>
        <w:rPr>
          <w:color w:val="auto"/>
          <w:sz w:val="24"/>
          <w:szCs w:val="24"/>
        </w:rPr>
      </w:pPr>
      <w:r>
        <w:rPr>
          <w:color w:val="auto"/>
          <w:sz w:val="24"/>
          <w:szCs w:val="24"/>
        </w:rPr>
        <w:t>Assembly processes that require balance</w:t>
      </w:r>
      <w:r w:rsidR="001E2219" w:rsidRPr="009178D3">
        <w:rPr>
          <w:color w:val="auto"/>
          <w:sz w:val="24"/>
          <w:szCs w:val="24"/>
        </w:rPr>
        <w:t xml:space="preserve"> </w:t>
      </w:r>
      <w:r>
        <w:rPr>
          <w:color w:val="auto"/>
          <w:sz w:val="24"/>
          <w:szCs w:val="24"/>
        </w:rPr>
        <w:t>between</w:t>
      </w:r>
      <w:r w:rsidR="001E2219" w:rsidRPr="009178D3">
        <w:rPr>
          <w:color w:val="auto"/>
          <w:sz w:val="24"/>
          <w:szCs w:val="24"/>
        </w:rPr>
        <w:t xml:space="preserve"> the expensive </w:t>
      </w:r>
      <w:r w:rsidR="00D24B8B">
        <w:rPr>
          <w:color w:val="auto"/>
          <w:sz w:val="24"/>
          <w:szCs w:val="24"/>
        </w:rPr>
        <w:t>HW</w:t>
      </w:r>
      <w:r w:rsidR="001E2219" w:rsidRPr="009178D3">
        <w:rPr>
          <w:color w:val="auto"/>
          <w:sz w:val="24"/>
          <w:szCs w:val="24"/>
        </w:rPr>
        <w:t xml:space="preserve"> </w:t>
      </w:r>
      <w:r>
        <w:rPr>
          <w:color w:val="auto"/>
          <w:sz w:val="24"/>
          <w:szCs w:val="24"/>
        </w:rPr>
        <w:t>and</w:t>
      </w:r>
      <w:r w:rsidR="001E2219" w:rsidRPr="009178D3">
        <w:rPr>
          <w:color w:val="auto"/>
          <w:sz w:val="24"/>
          <w:szCs w:val="24"/>
        </w:rPr>
        <w:t xml:space="preserve"> complex </w:t>
      </w:r>
      <w:r w:rsidR="00D24B8B">
        <w:rPr>
          <w:color w:val="auto"/>
          <w:sz w:val="24"/>
          <w:szCs w:val="24"/>
        </w:rPr>
        <w:t>SW</w:t>
      </w:r>
      <w:r w:rsidR="003D2147">
        <w:rPr>
          <w:color w:val="auto"/>
          <w:sz w:val="24"/>
          <w:szCs w:val="24"/>
        </w:rPr>
        <w:t xml:space="preserve"> </w:t>
      </w:r>
      <w:r w:rsidR="001E2219" w:rsidRPr="009178D3">
        <w:rPr>
          <w:color w:val="auto"/>
          <w:sz w:val="24"/>
          <w:szCs w:val="24"/>
        </w:rPr>
        <w:t>/ models with AI</w:t>
      </w:r>
      <w:r>
        <w:rPr>
          <w:color w:val="auto"/>
          <w:sz w:val="24"/>
          <w:szCs w:val="24"/>
        </w:rPr>
        <w:t>.</w:t>
      </w:r>
    </w:p>
    <w:p w14:paraId="2E1822FB" w14:textId="779B7DDC" w:rsidR="003312ED" w:rsidRDefault="009178D3" w:rsidP="00F66DD9">
      <w:pPr>
        <w:ind w:firstLine="360"/>
        <w:jc w:val="both"/>
        <w:rPr>
          <w:sz w:val="24"/>
          <w:szCs w:val="24"/>
        </w:rPr>
      </w:pPr>
      <w:r w:rsidRPr="009178D3">
        <w:rPr>
          <w:color w:val="000000"/>
          <w:sz w:val="24"/>
          <w:szCs w:val="24"/>
        </w:rPr>
        <w:t>We</w:t>
      </w:r>
      <w:r w:rsidR="00BE5F97" w:rsidRPr="00BE5F97">
        <w:t xml:space="preserve"> </w:t>
      </w:r>
      <w:r w:rsidR="00BE5F97" w:rsidRPr="00BE5F97">
        <w:rPr>
          <w:color w:val="000000"/>
          <w:sz w:val="24"/>
          <w:szCs w:val="24"/>
        </w:rPr>
        <w:t>believe that the importance of collaborative assembly is centered on human existence with robots in various missions. The collaboration is needed to enhance the safety and accuracy of the process.</w:t>
      </w:r>
    </w:p>
    <w:p w14:paraId="63DF5EE7" w14:textId="23717816" w:rsidR="00EC2E1B" w:rsidRDefault="00EE1407" w:rsidP="00EC2E1B">
      <w:pPr>
        <w:ind w:firstLine="360"/>
        <w:jc w:val="both"/>
        <w:rPr>
          <w:sz w:val="24"/>
          <w:szCs w:val="24"/>
        </w:rPr>
      </w:pPr>
      <w:r w:rsidRPr="00EE1407">
        <w:rPr>
          <w:sz w:val="24"/>
          <w:szCs w:val="24"/>
        </w:rPr>
        <w:t xml:space="preserve">Future production plants will see more and more the presence of humans actively collaborating with robots. In such contexts the behavior of humans is not </w:t>
      </w:r>
      <w:r w:rsidR="00BE5F97">
        <w:rPr>
          <w:sz w:val="24"/>
          <w:szCs w:val="24"/>
        </w:rPr>
        <w:t>fixed</w:t>
      </w:r>
      <w:r w:rsidRPr="00EE1407">
        <w:rPr>
          <w:sz w:val="24"/>
          <w:szCs w:val="24"/>
        </w:rPr>
        <w:t xml:space="preserve">. Therefore, the problem is to </w:t>
      </w:r>
      <w:r w:rsidR="00BE5F97">
        <w:rPr>
          <w:sz w:val="24"/>
          <w:szCs w:val="24"/>
        </w:rPr>
        <w:t>plan the</w:t>
      </w:r>
      <w:r w:rsidRPr="00EE1407">
        <w:rPr>
          <w:sz w:val="24"/>
          <w:szCs w:val="24"/>
        </w:rPr>
        <w:t xml:space="preserve"> robotic activities accounting for the predicted human intentions.</w:t>
      </w:r>
    </w:p>
    <w:p w14:paraId="5318B31E" w14:textId="759C588B" w:rsidR="00EC2E1B" w:rsidRDefault="00EC2E1B" w:rsidP="00EC2E1B">
      <w:pPr>
        <w:ind w:firstLine="360"/>
        <w:jc w:val="both"/>
        <w:rPr>
          <w:sz w:val="24"/>
          <w:szCs w:val="24"/>
        </w:rPr>
      </w:pPr>
    </w:p>
    <w:p w14:paraId="09FDB3C0" w14:textId="64E58BEA" w:rsidR="00EC2E1B" w:rsidRDefault="00EC2E1B" w:rsidP="00EC2E1B">
      <w:pPr>
        <w:ind w:firstLine="360"/>
        <w:jc w:val="both"/>
        <w:rPr>
          <w:sz w:val="24"/>
          <w:szCs w:val="24"/>
        </w:rPr>
      </w:pPr>
    </w:p>
    <w:p w14:paraId="55356E91" w14:textId="77777777" w:rsidR="00EC2E1B" w:rsidRDefault="00EC2E1B" w:rsidP="00EC2E1B">
      <w:pPr>
        <w:ind w:firstLine="360"/>
        <w:jc w:val="both"/>
        <w:rPr>
          <w:sz w:val="24"/>
          <w:szCs w:val="24"/>
        </w:rPr>
      </w:pPr>
    </w:p>
    <w:p w14:paraId="4D9830F0" w14:textId="746A0E38" w:rsidR="00EC2E1B" w:rsidRPr="00EC2E1B" w:rsidRDefault="00EC2E1B" w:rsidP="00EC2E1B">
      <w:pPr>
        <w:jc w:val="both"/>
        <w:rPr>
          <w:b/>
          <w:bCs/>
          <w:sz w:val="22"/>
          <w:szCs w:val="22"/>
          <w:u w:val="single"/>
        </w:rPr>
      </w:pPr>
      <w:r w:rsidRPr="00EC2E1B">
        <w:rPr>
          <w:b/>
          <w:bCs/>
          <w:sz w:val="22"/>
          <w:szCs w:val="22"/>
          <w:u w:val="single"/>
        </w:rPr>
        <w:lastRenderedPageBreak/>
        <w:t>Question 2: Give a brief overview of the current solutions that you found in your literature survey.</w:t>
      </w:r>
    </w:p>
    <w:p w14:paraId="6662EF53" w14:textId="451C25B5" w:rsidR="00EE1407" w:rsidRDefault="00EE1407" w:rsidP="00F66DD9">
      <w:pPr>
        <w:pStyle w:val="Heading1"/>
        <w:jc w:val="both"/>
        <w:rPr>
          <w:rFonts w:eastAsia="Arial"/>
        </w:rPr>
      </w:pPr>
      <w:r>
        <w:rPr>
          <w:rFonts w:eastAsia="Arial"/>
        </w:rPr>
        <w:t>CURRENT SOLUTIONS:</w:t>
      </w:r>
    </w:p>
    <w:p w14:paraId="094990AD" w14:textId="31D21057" w:rsidR="00BE5F97" w:rsidRPr="00BE5F97" w:rsidRDefault="00BE5F97" w:rsidP="00BE5F97">
      <w:pPr>
        <w:jc w:val="both"/>
        <w:rPr>
          <w:sz w:val="24"/>
          <w:szCs w:val="24"/>
        </w:rPr>
      </w:pPr>
      <w:r>
        <w:rPr>
          <w:sz w:val="24"/>
          <w:szCs w:val="24"/>
        </w:rPr>
        <w:t xml:space="preserve">The idea of performing normal industrial tasks after covid is a huge area of research. To perform tasks that need two </w:t>
      </w:r>
      <w:r w:rsidR="00C24CF7">
        <w:rPr>
          <w:sz w:val="24"/>
          <w:szCs w:val="24"/>
        </w:rPr>
        <w:t>operators,</w:t>
      </w:r>
      <w:r>
        <w:rPr>
          <w:sz w:val="24"/>
          <w:szCs w:val="24"/>
        </w:rPr>
        <w:t xml:space="preserve"> there are a lot of solutions including:</w:t>
      </w:r>
    </w:p>
    <w:p w14:paraId="6D52F9DD" w14:textId="3FA6446A" w:rsidR="003D2147" w:rsidRPr="00B2348F" w:rsidRDefault="00BE5F97" w:rsidP="00F66DD9">
      <w:pPr>
        <w:pStyle w:val="ListParagraph"/>
        <w:numPr>
          <w:ilvl w:val="0"/>
          <w:numId w:val="18"/>
        </w:numPr>
        <w:jc w:val="both"/>
        <w:rPr>
          <w:sz w:val="24"/>
          <w:szCs w:val="24"/>
        </w:rPr>
      </w:pPr>
      <w:r>
        <w:rPr>
          <w:sz w:val="24"/>
          <w:szCs w:val="24"/>
        </w:rPr>
        <w:t>The u</w:t>
      </w:r>
      <w:r w:rsidR="003D2147" w:rsidRPr="00B2348F">
        <w:rPr>
          <w:sz w:val="24"/>
          <w:szCs w:val="24"/>
        </w:rPr>
        <w:t>se</w:t>
      </w:r>
      <w:r>
        <w:rPr>
          <w:sz w:val="24"/>
          <w:szCs w:val="24"/>
        </w:rPr>
        <w:t xml:space="preserve"> of</w:t>
      </w:r>
      <w:r w:rsidR="003D2147" w:rsidRPr="00B2348F">
        <w:rPr>
          <w:sz w:val="24"/>
          <w:szCs w:val="24"/>
        </w:rPr>
        <w:t xml:space="preserve"> two armed robots. However, this solution is high in cost and does not involve human</w:t>
      </w:r>
      <w:r w:rsidR="00AB7D42">
        <w:rPr>
          <w:sz w:val="24"/>
          <w:szCs w:val="24"/>
        </w:rPr>
        <w:t>s</w:t>
      </w:r>
      <w:r w:rsidR="003D2147" w:rsidRPr="00B2348F">
        <w:rPr>
          <w:sz w:val="24"/>
          <w:szCs w:val="24"/>
        </w:rPr>
        <w:t xml:space="preserve"> which </w:t>
      </w:r>
      <w:r w:rsidR="00AB7D42">
        <w:rPr>
          <w:sz w:val="24"/>
          <w:szCs w:val="24"/>
        </w:rPr>
        <w:t>are</w:t>
      </w:r>
      <w:r w:rsidR="003D2147" w:rsidRPr="00B2348F">
        <w:rPr>
          <w:sz w:val="24"/>
          <w:szCs w:val="24"/>
        </w:rPr>
        <w:t xml:space="preserve"> needed in </w:t>
      </w:r>
      <w:r w:rsidR="00C24CF7">
        <w:rPr>
          <w:sz w:val="24"/>
          <w:szCs w:val="24"/>
        </w:rPr>
        <w:t xml:space="preserve">many </w:t>
      </w:r>
      <w:r w:rsidR="003D2147" w:rsidRPr="00B2348F">
        <w:rPr>
          <w:sz w:val="24"/>
          <w:szCs w:val="24"/>
        </w:rPr>
        <w:t>applications.</w:t>
      </w:r>
    </w:p>
    <w:p w14:paraId="0F519872" w14:textId="77777777" w:rsidR="00C24CF7" w:rsidRDefault="00D177D5" w:rsidP="00F66DD9">
      <w:pPr>
        <w:pStyle w:val="ListParagraph"/>
        <w:numPr>
          <w:ilvl w:val="0"/>
          <w:numId w:val="18"/>
        </w:numPr>
        <w:jc w:val="both"/>
        <w:rPr>
          <w:sz w:val="24"/>
          <w:szCs w:val="24"/>
        </w:rPr>
      </w:pPr>
      <w:r w:rsidRPr="00B2348F">
        <w:rPr>
          <w:sz w:val="24"/>
          <w:szCs w:val="24"/>
        </w:rPr>
        <w:t>Human in the loop</w:t>
      </w:r>
      <w:r w:rsidR="009824EF" w:rsidRPr="00B2348F">
        <w:rPr>
          <w:sz w:val="24"/>
          <w:szCs w:val="24"/>
        </w:rPr>
        <w:t xml:space="preserve"> solutions</w:t>
      </w:r>
      <w:r w:rsidRPr="00B2348F">
        <w:rPr>
          <w:sz w:val="24"/>
          <w:szCs w:val="24"/>
        </w:rPr>
        <w:t xml:space="preserve"> is used however it requires the use of expensive sensors to</w:t>
      </w:r>
      <w:r w:rsidR="00C24CF7">
        <w:rPr>
          <w:sz w:val="24"/>
          <w:szCs w:val="24"/>
        </w:rPr>
        <w:t>:</w:t>
      </w:r>
    </w:p>
    <w:p w14:paraId="75E92A14" w14:textId="77777777" w:rsidR="00C24CF7" w:rsidRDefault="00C24CF7" w:rsidP="00C24CF7">
      <w:pPr>
        <w:pStyle w:val="ListParagraph"/>
        <w:numPr>
          <w:ilvl w:val="1"/>
          <w:numId w:val="17"/>
        </w:numPr>
        <w:jc w:val="both"/>
        <w:rPr>
          <w:sz w:val="24"/>
          <w:szCs w:val="24"/>
        </w:rPr>
      </w:pPr>
      <w:r>
        <w:rPr>
          <w:sz w:val="24"/>
          <w:szCs w:val="24"/>
        </w:rPr>
        <w:t>M</w:t>
      </w:r>
      <w:r w:rsidR="009824EF" w:rsidRPr="00B2348F">
        <w:rPr>
          <w:sz w:val="24"/>
          <w:szCs w:val="24"/>
        </w:rPr>
        <w:t xml:space="preserve">easure the distances </w:t>
      </w:r>
      <w:r>
        <w:rPr>
          <w:sz w:val="24"/>
          <w:szCs w:val="24"/>
        </w:rPr>
        <w:t>of</w:t>
      </w:r>
      <w:r w:rsidR="009824EF" w:rsidRPr="00B2348F">
        <w:rPr>
          <w:sz w:val="24"/>
          <w:szCs w:val="24"/>
        </w:rPr>
        <w:t xml:space="preserve"> the surroundings and accordingly</w:t>
      </w:r>
      <w:r w:rsidR="00D177D5" w:rsidRPr="00B2348F">
        <w:rPr>
          <w:sz w:val="24"/>
          <w:szCs w:val="24"/>
        </w:rPr>
        <w:t xml:space="preserve"> estimate the human </w:t>
      </w:r>
      <w:r w:rsidR="00580A68" w:rsidRPr="00B2348F">
        <w:rPr>
          <w:sz w:val="24"/>
          <w:szCs w:val="24"/>
        </w:rPr>
        <w:t>pose</w:t>
      </w:r>
      <w:r>
        <w:rPr>
          <w:sz w:val="24"/>
          <w:szCs w:val="24"/>
        </w:rPr>
        <w:t xml:space="preserve"> and obstacles found.</w:t>
      </w:r>
    </w:p>
    <w:p w14:paraId="38B8F038" w14:textId="33171561" w:rsidR="001F5005" w:rsidRDefault="00C24CF7" w:rsidP="0091021A">
      <w:pPr>
        <w:pStyle w:val="ListParagraph"/>
        <w:numPr>
          <w:ilvl w:val="1"/>
          <w:numId w:val="17"/>
        </w:numPr>
        <w:jc w:val="both"/>
        <w:rPr>
          <w:sz w:val="24"/>
          <w:szCs w:val="24"/>
        </w:rPr>
      </w:pPr>
      <w:r w:rsidRPr="001F5005">
        <w:rPr>
          <w:sz w:val="24"/>
          <w:szCs w:val="24"/>
        </w:rPr>
        <w:t>M</w:t>
      </w:r>
      <w:r w:rsidR="009824EF" w:rsidRPr="001F5005">
        <w:rPr>
          <w:sz w:val="24"/>
          <w:szCs w:val="24"/>
        </w:rPr>
        <w:t>easure</w:t>
      </w:r>
      <w:r w:rsidR="00580A68" w:rsidRPr="001F5005">
        <w:rPr>
          <w:sz w:val="24"/>
          <w:szCs w:val="24"/>
        </w:rPr>
        <w:t xml:space="preserve"> the joints</w:t>
      </w:r>
      <w:r w:rsidR="00977CD4" w:rsidRPr="001F5005">
        <w:rPr>
          <w:sz w:val="24"/>
          <w:szCs w:val="24"/>
        </w:rPr>
        <w:t>’</w:t>
      </w:r>
      <w:r w:rsidR="00580A68" w:rsidRPr="001F5005">
        <w:rPr>
          <w:sz w:val="24"/>
          <w:szCs w:val="24"/>
        </w:rPr>
        <w:t xml:space="preserve"> torque</w:t>
      </w:r>
      <w:r w:rsidR="009824EF" w:rsidRPr="001F5005">
        <w:rPr>
          <w:sz w:val="24"/>
          <w:szCs w:val="24"/>
        </w:rPr>
        <w:t xml:space="preserve"> that is used</w:t>
      </w:r>
      <w:r w:rsidR="00580A68" w:rsidRPr="001F5005">
        <w:rPr>
          <w:sz w:val="24"/>
          <w:szCs w:val="24"/>
        </w:rPr>
        <w:t xml:space="preserve"> to</w:t>
      </w:r>
      <w:r w:rsidR="001019B0" w:rsidRPr="001F5005">
        <w:rPr>
          <w:rFonts w:hint="cs"/>
          <w:sz w:val="24"/>
          <w:szCs w:val="24"/>
          <w:rtl/>
        </w:rPr>
        <w:t xml:space="preserve"> </w:t>
      </w:r>
      <w:r w:rsidR="001019B0" w:rsidRPr="001F5005">
        <w:rPr>
          <w:sz w:val="24"/>
          <w:szCs w:val="24"/>
        </w:rPr>
        <w:t xml:space="preserve">estimate the contact between </w:t>
      </w:r>
      <w:r w:rsidR="00977CD4" w:rsidRPr="001F5005">
        <w:rPr>
          <w:sz w:val="24"/>
          <w:szCs w:val="24"/>
        </w:rPr>
        <w:t xml:space="preserve">the </w:t>
      </w:r>
      <w:r w:rsidR="001019B0" w:rsidRPr="001F5005">
        <w:rPr>
          <w:sz w:val="24"/>
          <w:szCs w:val="24"/>
        </w:rPr>
        <w:t>human and the robot</w:t>
      </w:r>
      <w:r w:rsidRPr="001F5005">
        <w:rPr>
          <w:sz w:val="24"/>
          <w:szCs w:val="24"/>
        </w:rPr>
        <w:t xml:space="preserve"> and perform the needed motion control actions</w:t>
      </w:r>
      <w:r w:rsidR="001019B0" w:rsidRPr="001F5005">
        <w:rPr>
          <w:sz w:val="24"/>
          <w:szCs w:val="24"/>
        </w:rPr>
        <w:t>.</w:t>
      </w:r>
    </w:p>
    <w:p w14:paraId="179BEA14" w14:textId="10B80D72" w:rsidR="001F5005" w:rsidRPr="001F5005" w:rsidRDefault="001F5005" w:rsidP="0091021A">
      <w:pPr>
        <w:pStyle w:val="ListParagraph"/>
        <w:numPr>
          <w:ilvl w:val="1"/>
          <w:numId w:val="17"/>
        </w:numPr>
        <w:jc w:val="both"/>
        <w:rPr>
          <w:sz w:val="24"/>
          <w:szCs w:val="24"/>
        </w:rPr>
      </w:pPr>
      <w:r>
        <w:rPr>
          <w:rFonts w:ascii="Poppins" w:hAnsi="Poppins" w:cs="Poppins"/>
          <w:color w:val="000000"/>
          <w:sz w:val="23"/>
          <w:szCs w:val="23"/>
          <w:shd w:val="clear" w:color="auto" w:fill="FFFFFF"/>
        </w:rPr>
        <w:t>Question 2: Give a brief overview of the current solutions that you found in your literature survey.</w:t>
      </w:r>
    </w:p>
    <w:p w14:paraId="7FE87B4B" w14:textId="518145B0" w:rsidR="001F5005" w:rsidRPr="001F5005" w:rsidRDefault="001F5005" w:rsidP="001F5005">
      <w:pPr>
        <w:jc w:val="both"/>
        <w:rPr>
          <w:b/>
          <w:bCs/>
          <w:sz w:val="22"/>
          <w:szCs w:val="22"/>
          <w:u w:val="single"/>
        </w:rPr>
      </w:pPr>
      <w:r w:rsidRPr="001F5005">
        <w:rPr>
          <w:b/>
          <w:bCs/>
          <w:sz w:val="22"/>
          <w:szCs w:val="22"/>
          <w:u w:val="single"/>
        </w:rPr>
        <w:t>Question 3: Describe how your proposed solution will be used and operated in a real-life environment?</w:t>
      </w:r>
    </w:p>
    <w:p w14:paraId="1A305CA6" w14:textId="77777777" w:rsidR="001F5005" w:rsidRDefault="001F5005" w:rsidP="001F5005">
      <w:pPr>
        <w:pStyle w:val="Heading1"/>
        <w:jc w:val="both"/>
      </w:pPr>
      <w:r>
        <w:rPr>
          <w:rFonts w:ascii="Arial" w:eastAsia="Arial" w:hAnsi="Arial" w:cs="Arial"/>
          <w:smallCaps/>
          <w:color w:val="1F4E79"/>
          <w:szCs w:val="28"/>
        </w:rPr>
        <w:t>FUNCTIONAL DESCRIPTION OF OUR SOLUTION:</w:t>
      </w:r>
    </w:p>
    <w:p w14:paraId="7827B80B" w14:textId="2E50E2B6" w:rsidR="001F5005" w:rsidRPr="001F5005" w:rsidRDefault="001F5005" w:rsidP="001F5005">
      <w:pPr>
        <w:ind w:firstLine="720"/>
        <w:jc w:val="both"/>
      </w:pPr>
      <w:r>
        <w:rPr>
          <w:sz w:val="24"/>
          <w:szCs w:val="24"/>
        </w:rPr>
        <w:t>The actual picture of our proposed solution for collaborative assembly projects using serial robots is the use of ABB IR120 serial robot controlled using ROS with our own algorithm to perform assembly missions to assemble a gearbox. This mission includes object detection, human detection, torque estimation, trajectory control, and complex system modeling. The robot is equipped with a gripper for manipulation of certain tasks including pick and place tasks</w:t>
      </w:r>
    </w:p>
    <w:p w14:paraId="26CC73DC" w14:textId="77777777" w:rsidR="001F5005" w:rsidRDefault="001F5005" w:rsidP="001F5005">
      <w:pPr>
        <w:pStyle w:val="Heading1"/>
        <w:jc w:val="both"/>
      </w:pPr>
      <w:r>
        <w:rPr>
          <w:rFonts w:ascii="Arial" w:eastAsia="Arial" w:hAnsi="Arial" w:cs="Arial"/>
          <w:smallCaps/>
          <w:color w:val="1F4E79"/>
          <w:szCs w:val="28"/>
        </w:rPr>
        <w:t>EXPECTED IMPACT OF OUR SOLUTION:</w:t>
      </w:r>
    </w:p>
    <w:p w14:paraId="0C858E20" w14:textId="77777777" w:rsidR="001F5005" w:rsidRDefault="001F5005" w:rsidP="001F5005">
      <w:pPr>
        <w:ind w:firstLine="720"/>
        <w:jc w:val="both"/>
        <w:rPr>
          <w:sz w:val="24"/>
          <w:szCs w:val="24"/>
        </w:rPr>
      </w:pPr>
      <w:r>
        <w:rPr>
          <w:sz w:val="24"/>
          <w:szCs w:val="24"/>
        </w:rPr>
        <w:t xml:space="preserve">Concerning the social impact, our </w:t>
      </w:r>
      <w:r w:rsidRPr="00EC2E1B">
        <w:rPr>
          <w:sz w:val="24"/>
          <w:szCs w:val="24"/>
        </w:rPr>
        <w:t>human-in-the-loop</w:t>
      </w:r>
      <w:r>
        <w:rPr>
          <w:sz w:val="24"/>
          <w:szCs w:val="24"/>
        </w:rPr>
        <w:t xml:space="preserve"> system for assembly processes</w:t>
      </w:r>
      <w:r w:rsidRPr="00F3279A">
        <w:rPr>
          <w:sz w:val="24"/>
          <w:szCs w:val="24"/>
        </w:rPr>
        <w:t xml:space="preserve"> will </w:t>
      </w:r>
      <w:r>
        <w:rPr>
          <w:sz w:val="24"/>
          <w:szCs w:val="24"/>
        </w:rPr>
        <w:t xml:space="preserve">substitute </w:t>
      </w:r>
      <w:r w:rsidRPr="00F3279A">
        <w:rPr>
          <w:sz w:val="24"/>
          <w:szCs w:val="24"/>
        </w:rPr>
        <w:t xml:space="preserve">many </w:t>
      </w:r>
      <w:r>
        <w:rPr>
          <w:sz w:val="24"/>
          <w:szCs w:val="24"/>
        </w:rPr>
        <w:t>workers, especially in tasks that need more than one operator. This will enhance the social distancing guidelines.</w:t>
      </w:r>
    </w:p>
    <w:p w14:paraId="7AAA14DF" w14:textId="77777777" w:rsidR="001F5005" w:rsidRDefault="001F5005" w:rsidP="001F5005">
      <w:pPr>
        <w:ind w:firstLine="720"/>
        <w:jc w:val="both"/>
        <w:rPr>
          <w:sz w:val="24"/>
          <w:szCs w:val="24"/>
        </w:rPr>
      </w:pPr>
      <w:r>
        <w:rPr>
          <w:sz w:val="24"/>
          <w:szCs w:val="24"/>
        </w:rPr>
        <w:t xml:space="preserve">Commercially, </w:t>
      </w:r>
      <w:r w:rsidRPr="00F3279A">
        <w:rPr>
          <w:sz w:val="24"/>
          <w:szCs w:val="24"/>
        </w:rPr>
        <w:t>as it helps</w:t>
      </w:r>
      <w:r>
        <w:rPr>
          <w:sz w:val="24"/>
          <w:szCs w:val="24"/>
        </w:rPr>
        <w:t xml:space="preserve"> in</w:t>
      </w:r>
      <w:r w:rsidRPr="00F3279A">
        <w:rPr>
          <w:sz w:val="24"/>
          <w:szCs w:val="24"/>
        </w:rPr>
        <w:t xml:space="preserve"> competing against similar highly expensive systems</w:t>
      </w:r>
      <w:r>
        <w:rPr>
          <w:sz w:val="24"/>
          <w:szCs w:val="24"/>
        </w:rPr>
        <w:t xml:space="preserve"> it is expected to help </w:t>
      </w:r>
      <w:r w:rsidRPr="00F3279A">
        <w:rPr>
          <w:sz w:val="24"/>
          <w:szCs w:val="24"/>
        </w:rPr>
        <w:t>in</w:t>
      </w:r>
      <w:r>
        <w:rPr>
          <w:sz w:val="24"/>
          <w:szCs w:val="24"/>
        </w:rPr>
        <w:t xml:space="preserve"> the</w:t>
      </w:r>
      <w:r w:rsidRPr="00F3279A">
        <w:rPr>
          <w:sz w:val="24"/>
          <w:szCs w:val="24"/>
        </w:rPr>
        <w:t xml:space="preserve"> growth of </w:t>
      </w:r>
      <w:r>
        <w:rPr>
          <w:sz w:val="24"/>
          <w:szCs w:val="24"/>
        </w:rPr>
        <w:t xml:space="preserve">our global </w:t>
      </w:r>
      <w:r w:rsidRPr="00F3279A">
        <w:rPr>
          <w:sz w:val="24"/>
          <w:szCs w:val="24"/>
        </w:rPr>
        <w:t xml:space="preserve">economy </w:t>
      </w:r>
      <w:r>
        <w:rPr>
          <w:sz w:val="24"/>
          <w:szCs w:val="24"/>
        </w:rPr>
        <w:t>(</w:t>
      </w:r>
      <w:r w:rsidRPr="00F3279A">
        <w:rPr>
          <w:sz w:val="24"/>
          <w:szCs w:val="24"/>
        </w:rPr>
        <w:t>developing countries</w:t>
      </w:r>
      <w:r>
        <w:rPr>
          <w:sz w:val="24"/>
          <w:szCs w:val="24"/>
        </w:rPr>
        <w:t>).</w:t>
      </w:r>
      <w:r w:rsidRPr="00F3279A">
        <w:rPr>
          <w:sz w:val="24"/>
          <w:szCs w:val="24"/>
        </w:rPr>
        <w:t xml:space="preserve"> </w:t>
      </w:r>
    </w:p>
    <w:p w14:paraId="69EFB881" w14:textId="70161D8E" w:rsidR="001F5005" w:rsidRDefault="001F5005" w:rsidP="001F5005">
      <w:pPr>
        <w:ind w:firstLine="720"/>
        <w:jc w:val="both"/>
        <w:rPr>
          <w:sz w:val="24"/>
          <w:szCs w:val="24"/>
        </w:rPr>
      </w:pPr>
      <w:r w:rsidRPr="00F3279A">
        <w:rPr>
          <w:sz w:val="24"/>
          <w:szCs w:val="24"/>
        </w:rPr>
        <w:t>As industry</w:t>
      </w:r>
      <w:r>
        <w:rPr>
          <w:sz w:val="24"/>
          <w:szCs w:val="24"/>
        </w:rPr>
        <w:t xml:space="preserve"> 4.0</w:t>
      </w:r>
      <w:r w:rsidRPr="00F3279A">
        <w:rPr>
          <w:sz w:val="24"/>
          <w:szCs w:val="24"/>
        </w:rPr>
        <w:t xml:space="preserve"> is progressing day by day</w:t>
      </w:r>
      <w:r>
        <w:rPr>
          <w:sz w:val="24"/>
          <w:szCs w:val="24"/>
        </w:rPr>
        <w:t>, the interaction between humans and robots is increasing too.</w:t>
      </w:r>
      <w:r w:rsidRPr="00F3279A">
        <w:rPr>
          <w:sz w:val="24"/>
          <w:szCs w:val="24"/>
        </w:rPr>
        <w:t xml:space="preserve"> </w:t>
      </w:r>
      <w:r>
        <w:rPr>
          <w:sz w:val="24"/>
          <w:szCs w:val="24"/>
        </w:rPr>
        <w:t xml:space="preserve">Our solution may encourage more R&amp;D teams to dig into such fields thus, </w:t>
      </w:r>
      <w:r w:rsidRPr="00EC2E1B">
        <w:rPr>
          <w:sz w:val="24"/>
          <w:szCs w:val="24"/>
        </w:rPr>
        <w:t>encouraging</w:t>
      </w:r>
      <w:r>
        <w:rPr>
          <w:sz w:val="24"/>
          <w:szCs w:val="24"/>
        </w:rPr>
        <w:t xml:space="preserve"> companies to invest in their products.</w:t>
      </w:r>
    </w:p>
    <w:p w14:paraId="1B78CEB1" w14:textId="049E2AC1" w:rsidR="001F5005" w:rsidRDefault="001F5005" w:rsidP="001F5005">
      <w:pPr>
        <w:ind w:firstLine="720"/>
        <w:jc w:val="both"/>
        <w:rPr>
          <w:sz w:val="24"/>
          <w:szCs w:val="24"/>
        </w:rPr>
      </w:pPr>
    </w:p>
    <w:p w14:paraId="42DAE868" w14:textId="09CED2AC" w:rsidR="001F5005" w:rsidRPr="001F5005" w:rsidRDefault="001F5005" w:rsidP="001F5005">
      <w:pPr>
        <w:jc w:val="both"/>
        <w:rPr>
          <w:b/>
          <w:bCs/>
          <w:sz w:val="22"/>
          <w:szCs w:val="22"/>
          <w:u w:val="single"/>
        </w:rPr>
      </w:pPr>
      <w:r w:rsidRPr="001F5005">
        <w:rPr>
          <w:b/>
          <w:bCs/>
          <w:sz w:val="22"/>
          <w:szCs w:val="22"/>
          <w:u w:val="single"/>
        </w:rPr>
        <w:lastRenderedPageBreak/>
        <w:t>Question 4: Describe the high-Level architecture and the main software and hardware components of your system. (You can use block diagrams)</w:t>
      </w:r>
    </w:p>
    <w:p w14:paraId="1C8B7EE2" w14:textId="77777777" w:rsidR="001F5005" w:rsidRDefault="001F5005" w:rsidP="001F5005">
      <w:pPr>
        <w:jc w:val="both"/>
        <w:rPr>
          <w:b/>
          <w:color w:val="000000"/>
          <w:sz w:val="24"/>
          <w:szCs w:val="24"/>
        </w:rPr>
      </w:pPr>
      <w:r>
        <w:rPr>
          <w:b/>
          <w:color w:val="000000"/>
          <w:sz w:val="24"/>
          <w:szCs w:val="24"/>
        </w:rPr>
        <w:t>Our Solution System is mainly divided into 3 main modules described as follows:</w:t>
      </w:r>
    </w:p>
    <w:p w14:paraId="42282167" w14:textId="55A4BC2D" w:rsidR="001F5005" w:rsidRPr="001F5005" w:rsidRDefault="001F5005" w:rsidP="001F5005">
      <w:pPr>
        <w:jc w:val="both"/>
        <w:rPr>
          <w:b/>
          <w:color w:val="000000"/>
          <w:sz w:val="24"/>
          <w:szCs w:val="24"/>
        </w:rPr>
      </w:pPr>
      <w:r>
        <w:rPr>
          <w:b/>
          <w:noProof/>
          <w:color w:val="000000"/>
          <w:sz w:val="24"/>
          <w:szCs w:val="24"/>
        </w:rPr>
        <w:drawing>
          <wp:inline distT="0" distB="0" distL="0" distR="0" wp14:anchorId="276F5DF3" wp14:editId="218387F3">
            <wp:extent cx="5486400" cy="3200400"/>
            <wp:effectExtent l="0" t="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8965253" w14:textId="77777777" w:rsidR="001F5005" w:rsidRDefault="001F5005" w:rsidP="001F5005">
      <w:pPr>
        <w:pStyle w:val="Heading2"/>
        <w:numPr>
          <w:ilvl w:val="0"/>
          <w:numId w:val="20"/>
        </w:numPr>
        <w:tabs>
          <w:tab w:val="num" w:pos="360"/>
          <w:tab w:val="num" w:pos="1209"/>
        </w:tabs>
        <w:ind w:left="1209" w:hanging="288"/>
        <w:jc w:val="both"/>
      </w:pPr>
      <w:r>
        <w:t>Architecture:</w:t>
      </w:r>
    </w:p>
    <w:p w14:paraId="59E0EED3" w14:textId="63D6D46D" w:rsidR="001F5005" w:rsidRDefault="001F5005" w:rsidP="001F5005">
      <w:pPr>
        <w:ind w:left="1209" w:right="-90" w:firstLine="231"/>
        <w:jc w:val="both"/>
        <w:rPr>
          <w:rFonts w:ascii="Candara" w:eastAsia="Candara" w:hAnsi="Candara" w:cs="Candara"/>
          <w:color w:val="000000"/>
          <w:sz w:val="26"/>
          <w:szCs w:val="26"/>
        </w:rPr>
      </w:pPr>
      <w:r>
        <w:rPr>
          <w:color w:val="000000"/>
          <w:sz w:val="24"/>
          <w:szCs w:val="24"/>
        </w:rPr>
        <w:t>This module is considered the pillar of the system as it</w:t>
      </w:r>
      <w:r w:rsidR="00701250">
        <w:rPr>
          <w:color w:val="000000"/>
          <w:sz w:val="24"/>
          <w:szCs w:val="24"/>
        </w:rPr>
        <w:t xml:space="preserve"> is</w:t>
      </w:r>
      <w:r>
        <w:rPr>
          <w:color w:val="000000"/>
          <w:sz w:val="24"/>
          <w:szCs w:val="24"/>
        </w:rPr>
        <w:t xml:space="preserve"> responsible for establishing the communication between the mainboard and other processors/ sensors in the robot, interfacing the hardware modules like that of the Z-Camera, motors, and manipulation actuators; this is in order to apply abstraction concept and ease their usage with other modules. Finally, the Architecture module is responsible for integrating all system modules together</w:t>
      </w:r>
      <w:r>
        <w:rPr>
          <w:rFonts w:ascii="Candara" w:eastAsia="Candara" w:hAnsi="Candara" w:cs="Candara"/>
          <w:color w:val="000000"/>
          <w:sz w:val="26"/>
          <w:szCs w:val="26"/>
        </w:rPr>
        <w:t>.</w:t>
      </w:r>
    </w:p>
    <w:p w14:paraId="25370918" w14:textId="77777777" w:rsidR="001F5005" w:rsidRDefault="001F5005" w:rsidP="001F5005">
      <w:pPr>
        <w:pStyle w:val="Heading2"/>
        <w:numPr>
          <w:ilvl w:val="0"/>
          <w:numId w:val="20"/>
        </w:numPr>
        <w:tabs>
          <w:tab w:val="num" w:pos="360"/>
          <w:tab w:val="num" w:pos="1209"/>
        </w:tabs>
        <w:ind w:left="1209" w:hanging="288"/>
        <w:jc w:val="both"/>
      </w:pPr>
      <w:r>
        <w:t>Perception:</w:t>
      </w:r>
    </w:p>
    <w:p w14:paraId="4B649B89" w14:textId="77777777" w:rsidR="001F5005" w:rsidRDefault="001F5005" w:rsidP="001F5005">
      <w:pPr>
        <w:ind w:left="1209" w:firstLine="231"/>
        <w:jc w:val="both"/>
        <w:rPr>
          <w:color w:val="000000"/>
          <w:sz w:val="24"/>
          <w:szCs w:val="24"/>
        </w:rPr>
      </w:pPr>
      <w:bookmarkStart w:id="1" w:name="_30j0zll" w:colFirst="0" w:colLast="0"/>
      <w:bookmarkEnd w:id="1"/>
      <w:r>
        <w:rPr>
          <w:color w:val="000000"/>
          <w:sz w:val="24"/>
          <w:szCs w:val="24"/>
        </w:rPr>
        <w:t>Perception is one of the most crucial modules in the system, it is responsible for the vision-based tasks where it receives the cameras feed, filters this feed to eliminate distortion and noise, pre-processes it to make it easier to extract and identify features and landmarks, and finally processes it to identify objects of interests “parts to be assembled” and human.</w:t>
      </w:r>
    </w:p>
    <w:p w14:paraId="6DAFAAFD" w14:textId="77777777" w:rsidR="001F5005" w:rsidRDefault="001F5005" w:rsidP="001F5005">
      <w:pPr>
        <w:ind w:left="1209" w:firstLine="231"/>
        <w:jc w:val="both"/>
        <w:rPr>
          <w:color w:val="000000"/>
          <w:sz w:val="24"/>
          <w:szCs w:val="24"/>
        </w:rPr>
      </w:pPr>
      <w:r>
        <w:rPr>
          <w:color w:val="000000"/>
          <w:sz w:val="24"/>
          <w:szCs w:val="24"/>
        </w:rPr>
        <w:t>We also look forward to calibrating the Z-camera for more accurate depth estimation. In this module, we aim to combine both traditional computer vision and deep learning to obtain the best results.</w:t>
      </w:r>
    </w:p>
    <w:p w14:paraId="073F8C0C" w14:textId="77777777" w:rsidR="001F5005" w:rsidRDefault="001F5005" w:rsidP="001F5005">
      <w:pPr>
        <w:pStyle w:val="Heading2"/>
        <w:numPr>
          <w:ilvl w:val="0"/>
          <w:numId w:val="20"/>
        </w:numPr>
        <w:tabs>
          <w:tab w:val="num" w:pos="360"/>
          <w:tab w:val="num" w:pos="1311"/>
        </w:tabs>
        <w:ind w:left="1311" w:hanging="288"/>
        <w:jc w:val="both"/>
      </w:pPr>
      <w:r>
        <w:lastRenderedPageBreak/>
        <w:t>Robot Control:</w:t>
      </w:r>
    </w:p>
    <w:p w14:paraId="2BEC5DA3" w14:textId="43A03F0D" w:rsidR="001F5005" w:rsidRDefault="001F5005" w:rsidP="001F5005">
      <w:pPr>
        <w:ind w:left="1311" w:firstLine="129"/>
        <w:jc w:val="both"/>
        <w:rPr>
          <w:color w:val="000000"/>
          <w:sz w:val="24"/>
          <w:szCs w:val="24"/>
        </w:rPr>
      </w:pPr>
      <w:r>
        <w:rPr>
          <w:color w:val="000000"/>
          <w:sz w:val="24"/>
          <w:szCs w:val="24"/>
        </w:rPr>
        <w:t>Adjusting the control of the robot is essential for acquiring the best results. Our control system will be developed using two approaches:</w:t>
      </w:r>
    </w:p>
    <w:p w14:paraId="25D0EF50" w14:textId="77777777" w:rsidR="001F5005" w:rsidRDefault="001F5005" w:rsidP="001F5005">
      <w:pPr>
        <w:numPr>
          <w:ilvl w:val="0"/>
          <w:numId w:val="19"/>
        </w:numPr>
        <w:pBdr>
          <w:top w:val="nil"/>
          <w:left w:val="nil"/>
          <w:bottom w:val="nil"/>
          <w:right w:val="nil"/>
          <w:between w:val="nil"/>
        </w:pBdr>
        <w:spacing w:after="0"/>
        <w:ind w:left="2031"/>
        <w:jc w:val="both"/>
        <w:rPr>
          <w:color w:val="000000"/>
          <w:sz w:val="24"/>
          <w:szCs w:val="24"/>
        </w:rPr>
      </w:pPr>
      <w:r>
        <w:rPr>
          <w:rFonts w:ascii="Arial" w:eastAsia="Arial" w:hAnsi="Arial" w:cs="Arial"/>
          <w:color w:val="000000"/>
          <w:sz w:val="24"/>
          <w:szCs w:val="24"/>
        </w:rPr>
        <w:t>PID controller with linear feedback.</w:t>
      </w:r>
    </w:p>
    <w:p w14:paraId="5B799346" w14:textId="77777777" w:rsidR="001F5005" w:rsidRDefault="001F5005" w:rsidP="001F5005">
      <w:pPr>
        <w:numPr>
          <w:ilvl w:val="0"/>
          <w:numId w:val="19"/>
        </w:numPr>
        <w:pBdr>
          <w:top w:val="nil"/>
          <w:left w:val="nil"/>
          <w:bottom w:val="nil"/>
          <w:right w:val="nil"/>
          <w:between w:val="nil"/>
        </w:pBdr>
        <w:spacing w:after="0"/>
        <w:ind w:left="2031"/>
        <w:jc w:val="both"/>
        <w:rPr>
          <w:color w:val="000000"/>
          <w:sz w:val="24"/>
          <w:szCs w:val="24"/>
        </w:rPr>
      </w:pPr>
      <w:r>
        <w:rPr>
          <w:rFonts w:ascii="Arial" w:eastAsia="Arial" w:hAnsi="Arial" w:cs="Arial"/>
          <w:color w:val="000000"/>
          <w:sz w:val="24"/>
          <w:szCs w:val="24"/>
        </w:rPr>
        <w:t>Non-linear control theory.</w:t>
      </w:r>
    </w:p>
    <w:p w14:paraId="71493AE4" w14:textId="19DF6A76" w:rsidR="001F5005" w:rsidRDefault="001F5005" w:rsidP="001F5005">
      <w:pPr>
        <w:ind w:left="1311"/>
        <w:jc w:val="both"/>
        <w:rPr>
          <w:color w:val="000000"/>
          <w:sz w:val="24"/>
          <w:szCs w:val="24"/>
        </w:rPr>
      </w:pPr>
      <w:r>
        <w:rPr>
          <w:color w:val="000000"/>
          <w:sz w:val="24"/>
          <w:szCs w:val="24"/>
        </w:rPr>
        <w:t xml:space="preserve">Concerning the PID approach, it is used for the actuation of the motors and the </w:t>
      </w:r>
      <w:r>
        <w:rPr>
          <w:b/>
          <w:color w:val="000000"/>
          <w:sz w:val="24"/>
          <w:szCs w:val="24"/>
        </w:rPr>
        <w:t>trajectory tracking</w:t>
      </w:r>
      <w:r>
        <w:rPr>
          <w:color w:val="000000"/>
          <w:sz w:val="24"/>
          <w:szCs w:val="24"/>
        </w:rPr>
        <w:t xml:space="preserve"> can be achieved using </w:t>
      </w:r>
      <w:r w:rsidR="00701250">
        <w:rPr>
          <w:color w:val="000000"/>
          <w:sz w:val="24"/>
          <w:szCs w:val="24"/>
        </w:rPr>
        <w:t xml:space="preserve">an </w:t>
      </w:r>
      <w:r>
        <w:rPr>
          <w:color w:val="000000"/>
          <w:sz w:val="24"/>
          <w:szCs w:val="24"/>
        </w:rPr>
        <w:t>Adaptive model predictive controller to control the position of the robot.</w:t>
      </w:r>
    </w:p>
    <w:p w14:paraId="2B03FCEC" w14:textId="1EB10ED3" w:rsidR="005D01D3" w:rsidRPr="005D01D3" w:rsidRDefault="005D01D3" w:rsidP="005D01D3">
      <w:pPr>
        <w:jc w:val="both"/>
        <w:rPr>
          <w:b/>
          <w:bCs/>
          <w:sz w:val="22"/>
          <w:szCs w:val="22"/>
          <w:u w:val="single"/>
        </w:rPr>
      </w:pPr>
      <w:r w:rsidRPr="005D01D3">
        <w:rPr>
          <w:b/>
          <w:bCs/>
          <w:sz w:val="22"/>
          <w:szCs w:val="22"/>
          <w:u w:val="single"/>
        </w:rPr>
        <w:t>Question 5: What are the technology platforms that you intend to use in building your system, such as operating systems, programming languages, backend/frontend stacks, AI models, etc.?</w:t>
      </w:r>
    </w:p>
    <w:p w14:paraId="21653FBB" w14:textId="77777777" w:rsidR="001F5005" w:rsidRDefault="001F5005" w:rsidP="001F5005">
      <w:pPr>
        <w:pStyle w:val="Heading1"/>
        <w:jc w:val="both"/>
      </w:pPr>
      <w:r>
        <w:rPr>
          <w:rFonts w:ascii="Arial" w:eastAsia="Arial" w:hAnsi="Arial" w:cs="Arial"/>
          <w:smallCaps/>
          <w:color w:val="1F4E79"/>
          <w:szCs w:val="28"/>
        </w:rPr>
        <w:t>DEVELOPMENT ENVIRONMENT DESCRIPTION</w:t>
      </w:r>
    </w:p>
    <w:p w14:paraId="26F37133" w14:textId="77777777" w:rsidR="00701250" w:rsidRDefault="001F5005" w:rsidP="00701250">
      <w:pPr>
        <w:ind w:firstLine="720"/>
        <w:jc w:val="both"/>
        <w:rPr>
          <w:color w:val="000000"/>
          <w:sz w:val="24"/>
          <w:szCs w:val="24"/>
        </w:rPr>
      </w:pPr>
      <w:r>
        <w:rPr>
          <w:color w:val="000000"/>
          <w:sz w:val="24"/>
          <w:szCs w:val="24"/>
        </w:rPr>
        <w:t xml:space="preserve">The development environment of our solution primarily depends on software simulation tools (ROS – Gazebo, MATLAB) where we simulate our system design giving expected inputs while adding noise and disturbances that our robot might encounter in the real environment. Our Deep learning model is trained on google </w:t>
      </w:r>
      <w:hyperlink r:id="rId15">
        <w:r>
          <w:rPr>
            <w:color w:val="000000"/>
            <w:sz w:val="24"/>
            <w:szCs w:val="24"/>
          </w:rPr>
          <w:t>Colaboratory</w:t>
        </w:r>
      </w:hyperlink>
      <w:r>
        <w:rPr>
          <w:color w:val="000000"/>
          <w:sz w:val="24"/>
          <w:szCs w:val="24"/>
        </w:rPr>
        <w:t xml:space="preserve"> notebooks to benefit from the fast GPUs to speed up the training process and to acquire the best results. </w:t>
      </w:r>
    </w:p>
    <w:p w14:paraId="17C949BE" w14:textId="26E0A7E1" w:rsidR="00701250" w:rsidRDefault="00701250" w:rsidP="00701250">
      <w:pPr>
        <w:ind w:firstLine="720"/>
        <w:jc w:val="both"/>
        <w:rPr>
          <w:color w:val="000000"/>
          <w:sz w:val="24"/>
          <w:szCs w:val="24"/>
        </w:rPr>
      </w:pPr>
      <w:r w:rsidRPr="00701250">
        <w:rPr>
          <w:color w:val="000000"/>
          <w:sz w:val="24"/>
          <w:szCs w:val="24"/>
        </w:rPr>
        <w:t>Our control algorithm is developed using MATLAB Simulink to simulate the robot behavior when applying an adaptive model predictive controller (AMPC)</w:t>
      </w:r>
      <w:r w:rsidR="00BD009B">
        <w:rPr>
          <w:color w:val="000000"/>
          <w:sz w:val="24"/>
          <w:szCs w:val="24"/>
        </w:rPr>
        <w:t>.</w:t>
      </w:r>
    </w:p>
    <w:p w14:paraId="139526ED" w14:textId="212954FA" w:rsidR="00BD009B" w:rsidRDefault="00BD009B" w:rsidP="00701250">
      <w:pPr>
        <w:ind w:firstLine="720"/>
        <w:jc w:val="both"/>
        <w:rPr>
          <w:color w:val="000000"/>
          <w:sz w:val="24"/>
          <w:szCs w:val="24"/>
        </w:rPr>
      </w:pPr>
      <w:r>
        <w:rPr>
          <w:color w:val="000000"/>
          <w:sz w:val="24"/>
          <w:szCs w:val="24"/>
        </w:rPr>
        <w:t xml:space="preserve">Our perception algorithm is passed on python especially using </w:t>
      </w:r>
      <w:proofErr w:type="spellStart"/>
      <w:r>
        <w:rPr>
          <w:color w:val="000000"/>
          <w:sz w:val="24"/>
          <w:szCs w:val="24"/>
        </w:rPr>
        <w:t>sklearn</w:t>
      </w:r>
      <w:proofErr w:type="spellEnd"/>
      <w:r>
        <w:rPr>
          <w:color w:val="000000"/>
          <w:sz w:val="24"/>
          <w:szCs w:val="24"/>
        </w:rPr>
        <w:t xml:space="preserve">, </w:t>
      </w:r>
    </w:p>
    <w:p w14:paraId="26515B82" w14:textId="6C20DBAE" w:rsidR="001F5005" w:rsidRDefault="001F5005" w:rsidP="00701250">
      <w:pPr>
        <w:ind w:firstLine="720"/>
        <w:jc w:val="both"/>
        <w:rPr>
          <w:color w:val="000000"/>
          <w:sz w:val="24"/>
          <w:szCs w:val="24"/>
        </w:rPr>
      </w:pPr>
      <w:r>
        <w:rPr>
          <w:color w:val="000000"/>
          <w:sz w:val="24"/>
          <w:szCs w:val="24"/>
        </w:rPr>
        <w:t>The second part of the development process is the real testing, where we deploy our algorithm on ABB IR20 in the robotics and control lab Ain Shams university to assemble a gearbox mechanism and validate our simulation results.</w:t>
      </w:r>
    </w:p>
    <w:p w14:paraId="439887F7" w14:textId="7247C1B6" w:rsidR="00BD009B" w:rsidRDefault="00BD009B" w:rsidP="00BD009B">
      <w:pPr>
        <w:jc w:val="both"/>
        <w:rPr>
          <w:color w:val="000000"/>
          <w:sz w:val="24"/>
          <w:szCs w:val="24"/>
        </w:rPr>
      </w:pPr>
      <w:r>
        <w:rPr>
          <w:color w:val="000000"/>
          <w:sz w:val="24"/>
          <w:szCs w:val="24"/>
        </w:rPr>
        <w:tab/>
        <w:t xml:space="preserve">Our programming language is mainly python especially </w:t>
      </w:r>
    </w:p>
    <w:p w14:paraId="36F70EA9" w14:textId="58D82DA6" w:rsidR="005D01D3" w:rsidRPr="005D01D3" w:rsidRDefault="005D01D3" w:rsidP="005D01D3">
      <w:pPr>
        <w:jc w:val="both"/>
        <w:rPr>
          <w:b/>
          <w:bCs/>
          <w:sz w:val="22"/>
          <w:szCs w:val="22"/>
          <w:u w:val="single"/>
        </w:rPr>
      </w:pPr>
      <w:r w:rsidRPr="005D01D3">
        <w:rPr>
          <w:b/>
          <w:bCs/>
          <w:sz w:val="22"/>
          <w:szCs w:val="22"/>
          <w:u w:val="single"/>
        </w:rPr>
        <w:t>Question 6: Compared to the existing solutions that you have read about, what are the new ideas that you intend to develop and include in your solution?</w:t>
      </w:r>
    </w:p>
    <w:p w14:paraId="2BB3C102" w14:textId="346F20FD" w:rsidR="009824EF" w:rsidRDefault="009824EF" w:rsidP="00F66DD9">
      <w:pPr>
        <w:pStyle w:val="Heading1"/>
        <w:jc w:val="both"/>
      </w:pPr>
      <w:r>
        <w:rPr>
          <w:rFonts w:ascii="Arial" w:eastAsia="Arial" w:hAnsi="Arial" w:cs="Arial"/>
          <w:smallCaps/>
          <w:color w:val="1F4E79"/>
          <w:szCs w:val="28"/>
        </w:rPr>
        <w:t>OUR SOLUTION AND WHAT IS NEW:</w:t>
      </w:r>
    </w:p>
    <w:p w14:paraId="018B26B3" w14:textId="67476F7B" w:rsidR="003312ED" w:rsidRDefault="00C24CF7" w:rsidP="00C24CF7">
      <w:pPr>
        <w:ind w:firstLine="720"/>
        <w:jc w:val="both"/>
        <w:rPr>
          <w:sz w:val="24"/>
          <w:szCs w:val="24"/>
        </w:rPr>
      </w:pPr>
      <w:r>
        <w:rPr>
          <w:sz w:val="24"/>
          <w:szCs w:val="24"/>
        </w:rPr>
        <w:t xml:space="preserve">We </w:t>
      </w:r>
      <w:r w:rsidR="00F3556F">
        <w:rPr>
          <w:sz w:val="24"/>
          <w:szCs w:val="24"/>
        </w:rPr>
        <w:t>O</w:t>
      </w:r>
      <w:r w:rsidR="00F3556F" w:rsidRPr="00F3556F">
        <w:rPr>
          <w:sz w:val="24"/>
          <w:szCs w:val="24"/>
        </w:rPr>
        <w:t xml:space="preserve">ffer affordable </w:t>
      </w:r>
      <w:r w:rsidR="009824EF">
        <w:rPr>
          <w:sz w:val="24"/>
          <w:szCs w:val="24"/>
        </w:rPr>
        <w:t xml:space="preserve">collaborative assembly </w:t>
      </w:r>
      <w:r>
        <w:rPr>
          <w:sz w:val="24"/>
          <w:szCs w:val="24"/>
        </w:rPr>
        <w:t>algorithms with</w:t>
      </w:r>
      <w:r w:rsidR="00F3556F">
        <w:rPr>
          <w:sz w:val="24"/>
          <w:szCs w:val="24"/>
        </w:rPr>
        <w:t xml:space="preserve"> the same functionalities and</w:t>
      </w:r>
      <w:r w:rsidR="00F3279A">
        <w:rPr>
          <w:sz w:val="24"/>
          <w:szCs w:val="24"/>
        </w:rPr>
        <w:t xml:space="preserve"> </w:t>
      </w:r>
      <w:r w:rsidR="00977CD4">
        <w:rPr>
          <w:sz w:val="24"/>
          <w:szCs w:val="24"/>
        </w:rPr>
        <w:t>are</w:t>
      </w:r>
      <w:r w:rsidR="00F3556F">
        <w:rPr>
          <w:sz w:val="24"/>
          <w:szCs w:val="24"/>
        </w:rPr>
        <w:t xml:space="preserve"> </w:t>
      </w:r>
      <w:r w:rsidR="00F3279A">
        <w:rPr>
          <w:sz w:val="24"/>
          <w:szCs w:val="24"/>
        </w:rPr>
        <w:t xml:space="preserve">computationally efficient as those products offered by </w:t>
      </w:r>
      <w:r w:rsidR="009824EF">
        <w:rPr>
          <w:sz w:val="24"/>
          <w:szCs w:val="24"/>
        </w:rPr>
        <w:t>current Human in the loop systems. Our system targets</w:t>
      </w:r>
      <w:r w:rsidR="00F3556F" w:rsidRPr="00F3556F">
        <w:rPr>
          <w:sz w:val="24"/>
          <w:szCs w:val="24"/>
        </w:rPr>
        <w:t xml:space="preserve"> especially startups and middle range businesses based in developing countries</w:t>
      </w:r>
      <w:r w:rsidR="00F3556F">
        <w:rPr>
          <w:sz w:val="24"/>
          <w:szCs w:val="24"/>
        </w:rPr>
        <w:t xml:space="preserve"> – </w:t>
      </w:r>
      <w:r w:rsidR="00F3556F" w:rsidRPr="00F3556F">
        <w:rPr>
          <w:sz w:val="24"/>
          <w:szCs w:val="24"/>
        </w:rPr>
        <w:t>as our country is considered one of them</w:t>
      </w:r>
      <w:r>
        <w:rPr>
          <w:sz w:val="24"/>
          <w:szCs w:val="24"/>
        </w:rPr>
        <w:t>.</w:t>
      </w:r>
    </w:p>
    <w:p w14:paraId="7DB41DAA" w14:textId="38B43356" w:rsidR="00C24CF7" w:rsidRDefault="00C24CF7" w:rsidP="00C24CF7">
      <w:pPr>
        <w:ind w:firstLine="720"/>
        <w:jc w:val="both"/>
        <w:rPr>
          <w:sz w:val="24"/>
          <w:szCs w:val="24"/>
        </w:rPr>
      </w:pPr>
      <w:r>
        <w:rPr>
          <w:sz w:val="24"/>
          <w:szCs w:val="24"/>
        </w:rPr>
        <w:t>Our project enhances:</w:t>
      </w:r>
    </w:p>
    <w:p w14:paraId="74223578" w14:textId="11FD1AE5" w:rsidR="00C24CF7" w:rsidRDefault="00C24CF7" w:rsidP="00C24CF7">
      <w:pPr>
        <w:pStyle w:val="ListParagraph"/>
        <w:numPr>
          <w:ilvl w:val="1"/>
          <w:numId w:val="18"/>
        </w:numPr>
        <w:jc w:val="both"/>
        <w:rPr>
          <w:sz w:val="24"/>
          <w:szCs w:val="24"/>
        </w:rPr>
      </w:pPr>
      <w:r>
        <w:rPr>
          <w:sz w:val="24"/>
          <w:szCs w:val="24"/>
        </w:rPr>
        <w:lastRenderedPageBreak/>
        <w:t>Social distancing</w:t>
      </w:r>
      <w:r w:rsidR="00977CD4">
        <w:rPr>
          <w:sz w:val="24"/>
          <w:szCs w:val="24"/>
        </w:rPr>
        <w:t>.</w:t>
      </w:r>
    </w:p>
    <w:p w14:paraId="65DD4A25" w14:textId="049977DD" w:rsidR="00C24CF7" w:rsidRDefault="00C24CF7" w:rsidP="00C24CF7">
      <w:pPr>
        <w:pStyle w:val="ListParagraph"/>
        <w:numPr>
          <w:ilvl w:val="1"/>
          <w:numId w:val="18"/>
        </w:numPr>
        <w:jc w:val="both"/>
        <w:rPr>
          <w:sz w:val="24"/>
          <w:szCs w:val="24"/>
        </w:rPr>
      </w:pPr>
      <w:r>
        <w:rPr>
          <w:sz w:val="24"/>
          <w:szCs w:val="24"/>
        </w:rPr>
        <w:t xml:space="preserve">Limits operators’ injuries due to carrying loads or </w:t>
      </w:r>
      <w:r w:rsidR="00977CD4">
        <w:rPr>
          <w:sz w:val="24"/>
          <w:szCs w:val="24"/>
        </w:rPr>
        <w:t xml:space="preserve">non-ergonomic environments. </w:t>
      </w:r>
    </w:p>
    <w:p w14:paraId="0E980545" w14:textId="77777777" w:rsidR="005D01D3" w:rsidRPr="00C24CF7" w:rsidRDefault="005D01D3" w:rsidP="005D01D3">
      <w:pPr>
        <w:pStyle w:val="ListParagraph"/>
        <w:ind w:left="1440"/>
        <w:jc w:val="both"/>
        <w:rPr>
          <w:sz w:val="24"/>
          <w:szCs w:val="24"/>
        </w:rPr>
      </w:pPr>
    </w:p>
    <w:p w14:paraId="04165EE0" w14:textId="1008D891" w:rsidR="005D01D3" w:rsidRPr="005D01D3" w:rsidRDefault="005D01D3" w:rsidP="005D01D3">
      <w:pPr>
        <w:jc w:val="both"/>
        <w:rPr>
          <w:b/>
          <w:bCs/>
          <w:sz w:val="22"/>
          <w:szCs w:val="22"/>
          <w:u w:val="single"/>
        </w:rPr>
      </w:pPr>
      <w:r w:rsidRPr="005D01D3">
        <w:rPr>
          <w:b/>
          <w:bCs/>
          <w:sz w:val="22"/>
          <w:szCs w:val="22"/>
          <w:u w:val="single"/>
        </w:rPr>
        <w:t>Question 7: Describe your team’s system development methodology and quality assurance process.</w:t>
      </w:r>
    </w:p>
    <w:p w14:paraId="17D20BCE" w14:textId="540FFAD3" w:rsidR="005A1D1B" w:rsidRDefault="005A1D1B" w:rsidP="00F66DD9">
      <w:pPr>
        <w:pStyle w:val="Heading1"/>
        <w:jc w:val="both"/>
      </w:pPr>
      <w:r>
        <w:t>Development Cycle</w:t>
      </w:r>
    </w:p>
    <w:p w14:paraId="701BA218" w14:textId="77777777" w:rsidR="005A1D1B" w:rsidRDefault="005A1D1B" w:rsidP="00F66DD9">
      <w:pPr>
        <w:jc w:val="both"/>
        <w:rPr>
          <w:color w:val="000000"/>
          <w:sz w:val="24"/>
          <w:szCs w:val="24"/>
        </w:rPr>
      </w:pPr>
      <w:r>
        <w:rPr>
          <w:color w:val="000000"/>
          <w:sz w:val="24"/>
          <w:szCs w:val="24"/>
        </w:rPr>
        <w:t xml:space="preserve">Using multi phases of design reviews, simulations, testing, and validation. </w:t>
      </w:r>
    </w:p>
    <w:p w14:paraId="6F265EC3" w14:textId="351A288F" w:rsidR="005A1D1B" w:rsidRDefault="005A1D1B" w:rsidP="00F66DD9">
      <w:pPr>
        <w:numPr>
          <w:ilvl w:val="0"/>
          <w:numId w:val="29"/>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The design reviews which are done with doctors from faculty of engineering Ain Shams University.</w:t>
      </w:r>
      <w:r w:rsidR="003C1783">
        <w:rPr>
          <w:rFonts w:ascii="Arial" w:eastAsia="Arial" w:hAnsi="Arial" w:cs="Arial"/>
          <w:color w:val="000000"/>
          <w:sz w:val="24"/>
          <w:szCs w:val="24"/>
        </w:rPr>
        <w:t xml:space="preserve"> (Dr. Mohamed Ibrahim – Dr. Shady Maged)</w:t>
      </w:r>
    </w:p>
    <w:p w14:paraId="2E0E5C59" w14:textId="77777777" w:rsidR="005A1D1B" w:rsidRDefault="005A1D1B" w:rsidP="00F66DD9">
      <w:pPr>
        <w:pBdr>
          <w:top w:val="nil"/>
          <w:left w:val="nil"/>
          <w:bottom w:val="nil"/>
          <w:right w:val="nil"/>
          <w:between w:val="nil"/>
        </w:pBdr>
        <w:spacing w:after="0"/>
        <w:ind w:left="720"/>
        <w:jc w:val="both"/>
        <w:rPr>
          <w:color w:val="000000"/>
          <w:sz w:val="24"/>
          <w:szCs w:val="24"/>
        </w:rPr>
      </w:pPr>
    </w:p>
    <w:p w14:paraId="77F97F65" w14:textId="6665681D" w:rsidR="005A1D1B" w:rsidRDefault="003C1783" w:rsidP="00F66DD9">
      <w:pPr>
        <w:numPr>
          <w:ilvl w:val="0"/>
          <w:numId w:val="29"/>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Simulations:</w:t>
      </w:r>
    </w:p>
    <w:p w14:paraId="39994751" w14:textId="5B57CD96" w:rsidR="005A1D1B" w:rsidRDefault="005A1D1B" w:rsidP="00F66DD9">
      <w:pPr>
        <w:numPr>
          <w:ilvl w:val="0"/>
          <w:numId w:val="30"/>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Assembly, motion </w:t>
      </w:r>
      <w:r w:rsidR="003C1783">
        <w:rPr>
          <w:rFonts w:ascii="Arial" w:eastAsia="Arial" w:hAnsi="Arial" w:cs="Arial"/>
          <w:color w:val="000000"/>
          <w:sz w:val="24"/>
          <w:szCs w:val="24"/>
        </w:rPr>
        <w:t>analysis, and</w:t>
      </w:r>
      <w:r>
        <w:rPr>
          <w:rFonts w:ascii="Arial" w:eastAsia="Arial" w:hAnsi="Arial" w:cs="Arial"/>
          <w:color w:val="000000"/>
          <w:sz w:val="24"/>
          <w:szCs w:val="24"/>
        </w:rPr>
        <w:t xml:space="preserve"> interference analysis using SolidWorks.  </w:t>
      </w:r>
    </w:p>
    <w:p w14:paraId="05E11A58" w14:textId="77777777" w:rsidR="005A1D1B" w:rsidRDefault="005A1D1B" w:rsidP="00F66DD9">
      <w:pPr>
        <w:numPr>
          <w:ilvl w:val="0"/>
          <w:numId w:val="30"/>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Simulating the electrical systems using Proteus.</w:t>
      </w:r>
    </w:p>
    <w:p w14:paraId="27BC48B5" w14:textId="2C05B0D3" w:rsidR="005A1D1B" w:rsidRDefault="005A1D1B" w:rsidP="00F66DD9">
      <w:pPr>
        <w:numPr>
          <w:ilvl w:val="0"/>
          <w:numId w:val="30"/>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Control and perception module simulation using </w:t>
      </w:r>
      <w:r w:rsidR="003C1783">
        <w:rPr>
          <w:rFonts w:ascii="Arial" w:eastAsia="Arial" w:hAnsi="Arial" w:cs="Arial"/>
          <w:color w:val="000000"/>
          <w:sz w:val="24"/>
          <w:szCs w:val="24"/>
        </w:rPr>
        <w:t>MATLAB</w:t>
      </w:r>
      <w:r>
        <w:rPr>
          <w:rFonts w:ascii="Arial" w:eastAsia="Arial" w:hAnsi="Arial" w:cs="Arial"/>
          <w:color w:val="000000"/>
          <w:sz w:val="24"/>
          <w:szCs w:val="24"/>
        </w:rPr>
        <w:t xml:space="preserve"> and Gazebo </w:t>
      </w:r>
    </w:p>
    <w:p w14:paraId="7D3E1E11" w14:textId="77777777" w:rsidR="005A1D1B" w:rsidRDefault="005A1D1B" w:rsidP="00F66DD9">
      <w:pPr>
        <w:pBdr>
          <w:top w:val="nil"/>
          <w:left w:val="nil"/>
          <w:bottom w:val="nil"/>
          <w:right w:val="nil"/>
          <w:between w:val="nil"/>
        </w:pBdr>
        <w:spacing w:after="0"/>
        <w:ind w:left="720"/>
        <w:jc w:val="both"/>
        <w:rPr>
          <w:color w:val="000000"/>
          <w:sz w:val="24"/>
          <w:szCs w:val="24"/>
        </w:rPr>
      </w:pPr>
    </w:p>
    <w:p w14:paraId="53147BF8" w14:textId="3428969C" w:rsidR="005A1D1B" w:rsidRDefault="003C1783" w:rsidP="00F66DD9">
      <w:pPr>
        <w:numPr>
          <w:ilvl w:val="0"/>
          <w:numId w:val="29"/>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Testing:</w:t>
      </w:r>
    </w:p>
    <w:p w14:paraId="53E4B46E" w14:textId="253CB571" w:rsidR="005A1D1B" w:rsidRDefault="005A1D1B" w:rsidP="00F66DD9">
      <w:pPr>
        <w:numPr>
          <w:ilvl w:val="0"/>
          <w:numId w:val="31"/>
        </w:numPr>
        <w:pBdr>
          <w:top w:val="nil"/>
          <w:left w:val="nil"/>
          <w:bottom w:val="nil"/>
          <w:right w:val="nil"/>
          <w:between w:val="nil"/>
        </w:pBdr>
        <w:tabs>
          <w:tab w:val="left" w:pos="1060"/>
        </w:tabs>
        <w:spacing w:after="200" w:line="276" w:lineRule="auto"/>
        <w:jc w:val="both"/>
        <w:rPr>
          <w:color w:val="000000"/>
          <w:sz w:val="24"/>
          <w:szCs w:val="24"/>
        </w:rPr>
      </w:pPr>
      <w:r>
        <w:rPr>
          <w:rFonts w:ascii="Calibri" w:eastAsia="Calibri" w:hAnsi="Calibri" w:cs="Calibri"/>
          <w:color w:val="000000"/>
          <w:sz w:val="24"/>
          <w:szCs w:val="24"/>
        </w:rPr>
        <w:t xml:space="preserve">Mechanical </w:t>
      </w:r>
      <w:r w:rsidR="003C1783">
        <w:rPr>
          <w:rFonts w:ascii="Calibri" w:eastAsia="Calibri" w:hAnsi="Calibri" w:cs="Calibri"/>
          <w:color w:val="000000"/>
          <w:sz w:val="24"/>
          <w:szCs w:val="24"/>
        </w:rPr>
        <w:t>Integrity:</w:t>
      </w:r>
    </w:p>
    <w:p w14:paraId="07EAC9EA" w14:textId="3C650710" w:rsidR="005A1D1B" w:rsidRDefault="003C1783" w:rsidP="00F66DD9">
      <w:pPr>
        <w:numPr>
          <w:ilvl w:val="0"/>
          <w:numId w:val="23"/>
        </w:numPr>
        <w:tabs>
          <w:tab w:val="left" w:pos="1060"/>
        </w:tabs>
        <w:spacing w:after="0" w:line="276" w:lineRule="auto"/>
        <w:jc w:val="both"/>
        <w:rPr>
          <w:color w:val="000000"/>
          <w:sz w:val="24"/>
          <w:szCs w:val="24"/>
        </w:rPr>
      </w:pPr>
      <w:r>
        <w:rPr>
          <w:rFonts w:ascii="Calibri" w:eastAsia="Calibri" w:hAnsi="Calibri" w:cs="Calibri"/>
          <w:color w:val="000000"/>
          <w:sz w:val="24"/>
          <w:szCs w:val="24"/>
        </w:rPr>
        <w:t>Gripper</w:t>
      </w:r>
      <w:r w:rsidR="005A1D1B">
        <w:rPr>
          <w:rFonts w:ascii="Calibri" w:eastAsia="Calibri" w:hAnsi="Calibri" w:cs="Calibri"/>
          <w:color w:val="000000"/>
          <w:sz w:val="24"/>
          <w:szCs w:val="24"/>
        </w:rPr>
        <w:t xml:space="preserve"> test</w:t>
      </w:r>
      <w:r>
        <w:rPr>
          <w:rFonts w:ascii="Calibri" w:eastAsia="Calibri" w:hAnsi="Calibri" w:cs="Calibri"/>
          <w:color w:val="000000"/>
          <w:sz w:val="24"/>
          <w:szCs w:val="24"/>
        </w:rPr>
        <w:t>.</w:t>
      </w:r>
    </w:p>
    <w:p w14:paraId="1662B654" w14:textId="77777777" w:rsidR="005A1D1B" w:rsidRDefault="005A1D1B" w:rsidP="00F66DD9">
      <w:pPr>
        <w:numPr>
          <w:ilvl w:val="0"/>
          <w:numId w:val="23"/>
        </w:numPr>
        <w:tabs>
          <w:tab w:val="left" w:pos="1060"/>
        </w:tabs>
        <w:spacing w:after="0" w:line="276" w:lineRule="auto"/>
        <w:jc w:val="both"/>
        <w:rPr>
          <w:color w:val="000000"/>
          <w:sz w:val="24"/>
          <w:szCs w:val="24"/>
        </w:rPr>
      </w:pPr>
      <w:r>
        <w:rPr>
          <w:rFonts w:ascii="Calibri" w:eastAsia="Calibri" w:hAnsi="Calibri" w:cs="Calibri"/>
          <w:color w:val="000000"/>
          <w:sz w:val="24"/>
          <w:szCs w:val="24"/>
        </w:rPr>
        <w:t>Weight and size, stress, and rigidity considerations.</w:t>
      </w:r>
    </w:p>
    <w:p w14:paraId="70EC5A64" w14:textId="6B39F4D9" w:rsidR="005A1D1B" w:rsidRDefault="005A1D1B" w:rsidP="00F66DD9">
      <w:pPr>
        <w:numPr>
          <w:ilvl w:val="0"/>
          <w:numId w:val="23"/>
        </w:numPr>
        <w:tabs>
          <w:tab w:val="left" w:pos="1060"/>
        </w:tabs>
        <w:spacing w:after="200" w:line="276" w:lineRule="auto"/>
        <w:jc w:val="both"/>
        <w:rPr>
          <w:color w:val="000000"/>
          <w:sz w:val="24"/>
          <w:szCs w:val="24"/>
        </w:rPr>
      </w:pPr>
      <w:r>
        <w:rPr>
          <w:rFonts w:ascii="Calibri" w:eastAsia="Calibri" w:hAnsi="Calibri" w:cs="Calibri"/>
          <w:color w:val="000000"/>
          <w:sz w:val="24"/>
          <w:szCs w:val="24"/>
        </w:rPr>
        <w:t>Manipulation kit efficiency</w:t>
      </w:r>
      <w:r w:rsidR="003C1783">
        <w:rPr>
          <w:rFonts w:ascii="Calibri" w:eastAsia="Calibri" w:hAnsi="Calibri" w:cs="Calibri"/>
          <w:color w:val="000000"/>
          <w:sz w:val="24"/>
          <w:szCs w:val="24"/>
        </w:rPr>
        <w:t>.</w:t>
      </w:r>
    </w:p>
    <w:p w14:paraId="3654B4AD" w14:textId="77777777" w:rsidR="005A1D1B" w:rsidRDefault="005A1D1B" w:rsidP="00F66DD9">
      <w:pPr>
        <w:numPr>
          <w:ilvl w:val="0"/>
          <w:numId w:val="31"/>
        </w:numPr>
        <w:pBdr>
          <w:top w:val="nil"/>
          <w:left w:val="nil"/>
          <w:bottom w:val="nil"/>
          <w:right w:val="nil"/>
          <w:between w:val="nil"/>
        </w:pBdr>
        <w:tabs>
          <w:tab w:val="left" w:pos="1060"/>
        </w:tabs>
        <w:spacing w:after="200" w:line="276" w:lineRule="auto"/>
        <w:jc w:val="both"/>
        <w:rPr>
          <w:color w:val="000000"/>
          <w:sz w:val="24"/>
          <w:szCs w:val="24"/>
        </w:rPr>
      </w:pPr>
      <w:r>
        <w:rPr>
          <w:rFonts w:ascii="Calibri" w:eastAsia="Calibri" w:hAnsi="Calibri" w:cs="Calibri"/>
          <w:color w:val="000000"/>
          <w:sz w:val="24"/>
          <w:szCs w:val="24"/>
        </w:rPr>
        <w:t>Electrical Kit Operation</w:t>
      </w:r>
    </w:p>
    <w:p w14:paraId="44FEFEC6" w14:textId="57A2BC75" w:rsidR="005A1D1B" w:rsidRDefault="005A1D1B" w:rsidP="00F66DD9">
      <w:pPr>
        <w:numPr>
          <w:ilvl w:val="0"/>
          <w:numId w:val="25"/>
        </w:numPr>
        <w:tabs>
          <w:tab w:val="left" w:pos="1060"/>
        </w:tabs>
        <w:spacing w:after="0" w:line="276" w:lineRule="auto"/>
        <w:jc w:val="both"/>
        <w:rPr>
          <w:color w:val="000000"/>
          <w:sz w:val="24"/>
          <w:szCs w:val="24"/>
        </w:rPr>
      </w:pPr>
      <w:r>
        <w:rPr>
          <w:rFonts w:ascii="Calibri" w:eastAsia="Calibri" w:hAnsi="Calibri" w:cs="Calibri"/>
          <w:color w:val="000000"/>
          <w:sz w:val="24"/>
          <w:szCs w:val="24"/>
        </w:rPr>
        <w:t>Testing camera</w:t>
      </w:r>
      <w:r w:rsidR="003C1783">
        <w:rPr>
          <w:rFonts w:ascii="Calibri" w:eastAsia="Calibri" w:hAnsi="Calibri" w:cs="Calibri"/>
          <w:color w:val="000000"/>
          <w:sz w:val="24"/>
          <w:szCs w:val="24"/>
        </w:rPr>
        <w:t>.</w:t>
      </w:r>
    </w:p>
    <w:p w14:paraId="3EA3040F" w14:textId="3D423FFD" w:rsidR="003C1783" w:rsidRPr="008D62DD" w:rsidRDefault="005A1D1B" w:rsidP="00F66DD9">
      <w:pPr>
        <w:numPr>
          <w:ilvl w:val="0"/>
          <w:numId w:val="25"/>
        </w:numPr>
        <w:tabs>
          <w:tab w:val="left" w:pos="1060"/>
        </w:tabs>
        <w:spacing w:after="200" w:line="276" w:lineRule="auto"/>
        <w:jc w:val="both"/>
        <w:rPr>
          <w:color w:val="000000"/>
          <w:sz w:val="24"/>
          <w:szCs w:val="24"/>
        </w:rPr>
      </w:pPr>
      <w:r>
        <w:rPr>
          <w:rFonts w:ascii="Calibri" w:eastAsia="Calibri" w:hAnsi="Calibri" w:cs="Calibri"/>
          <w:color w:val="000000"/>
          <w:sz w:val="24"/>
          <w:szCs w:val="24"/>
        </w:rPr>
        <w:t>Manipulation kit testing (gripper action, etc.)</w:t>
      </w:r>
    </w:p>
    <w:p w14:paraId="3FB4B1DE" w14:textId="77777777" w:rsidR="005A1D1B" w:rsidRDefault="005A1D1B" w:rsidP="00F66DD9">
      <w:pPr>
        <w:numPr>
          <w:ilvl w:val="0"/>
          <w:numId w:val="31"/>
        </w:numPr>
        <w:pBdr>
          <w:top w:val="nil"/>
          <w:left w:val="nil"/>
          <w:bottom w:val="nil"/>
          <w:right w:val="nil"/>
          <w:between w:val="nil"/>
        </w:pBdr>
        <w:tabs>
          <w:tab w:val="left" w:pos="1060"/>
        </w:tabs>
        <w:spacing w:after="200" w:line="276" w:lineRule="auto"/>
        <w:jc w:val="both"/>
        <w:rPr>
          <w:color w:val="000000"/>
          <w:sz w:val="24"/>
          <w:szCs w:val="24"/>
        </w:rPr>
      </w:pPr>
      <w:r>
        <w:rPr>
          <w:rFonts w:ascii="Calibri" w:eastAsia="Calibri" w:hAnsi="Calibri" w:cs="Calibri"/>
          <w:color w:val="000000"/>
          <w:sz w:val="24"/>
          <w:szCs w:val="24"/>
        </w:rPr>
        <w:t>Software testing</w:t>
      </w:r>
    </w:p>
    <w:p w14:paraId="12185E9A" w14:textId="77777777" w:rsidR="005A1D1B" w:rsidRDefault="005A1D1B" w:rsidP="00F66DD9">
      <w:pPr>
        <w:numPr>
          <w:ilvl w:val="0"/>
          <w:numId w:val="27"/>
        </w:numPr>
        <w:tabs>
          <w:tab w:val="left" w:pos="1060"/>
        </w:tabs>
        <w:spacing w:after="0" w:line="276" w:lineRule="auto"/>
        <w:jc w:val="both"/>
        <w:rPr>
          <w:color w:val="000000"/>
          <w:sz w:val="24"/>
          <w:szCs w:val="24"/>
        </w:rPr>
      </w:pPr>
      <w:r>
        <w:rPr>
          <w:rFonts w:ascii="Calibri" w:eastAsia="Calibri" w:hAnsi="Calibri" w:cs="Calibri"/>
          <w:color w:val="000000"/>
          <w:sz w:val="24"/>
          <w:szCs w:val="24"/>
        </w:rPr>
        <w:t xml:space="preserve">Control testing using prepared control scenarios </w:t>
      </w:r>
    </w:p>
    <w:p w14:paraId="4BF20253" w14:textId="77777777" w:rsidR="005A1D1B" w:rsidRDefault="005A1D1B" w:rsidP="00F66DD9">
      <w:pPr>
        <w:numPr>
          <w:ilvl w:val="0"/>
          <w:numId w:val="27"/>
        </w:numPr>
        <w:tabs>
          <w:tab w:val="left" w:pos="1060"/>
        </w:tabs>
        <w:spacing w:after="0" w:line="276" w:lineRule="auto"/>
        <w:jc w:val="both"/>
        <w:rPr>
          <w:color w:val="000000"/>
          <w:sz w:val="24"/>
          <w:szCs w:val="24"/>
        </w:rPr>
      </w:pPr>
      <w:r>
        <w:rPr>
          <w:rFonts w:ascii="Calibri" w:eastAsia="Calibri" w:hAnsi="Calibri" w:cs="Calibri"/>
          <w:color w:val="000000"/>
          <w:sz w:val="24"/>
          <w:szCs w:val="24"/>
        </w:rPr>
        <w:t>Perception testing (detection modules, depth estimation)</w:t>
      </w:r>
    </w:p>
    <w:p w14:paraId="01621A2B" w14:textId="773F07FA" w:rsidR="005A1D1B" w:rsidRPr="00724E8B" w:rsidRDefault="005A1D1B" w:rsidP="00F66DD9">
      <w:pPr>
        <w:numPr>
          <w:ilvl w:val="0"/>
          <w:numId w:val="27"/>
        </w:numPr>
        <w:tabs>
          <w:tab w:val="left" w:pos="1060"/>
        </w:tabs>
        <w:spacing w:after="200" w:line="276" w:lineRule="auto"/>
        <w:jc w:val="both"/>
        <w:rPr>
          <w:color w:val="000000"/>
          <w:sz w:val="24"/>
          <w:szCs w:val="24"/>
        </w:rPr>
      </w:pPr>
      <w:r>
        <w:rPr>
          <w:rFonts w:ascii="Calibri" w:eastAsia="Calibri" w:hAnsi="Calibri" w:cs="Calibri"/>
          <w:color w:val="000000"/>
          <w:sz w:val="24"/>
          <w:szCs w:val="24"/>
        </w:rPr>
        <w:t>Prequalification mission execution</w:t>
      </w:r>
    </w:p>
    <w:p w14:paraId="4821F882" w14:textId="5A476246" w:rsidR="00724E8B" w:rsidRDefault="00724E8B" w:rsidP="00724E8B">
      <w:pPr>
        <w:tabs>
          <w:tab w:val="left" w:pos="1060"/>
        </w:tabs>
        <w:spacing w:after="200" w:line="276" w:lineRule="auto"/>
        <w:ind w:left="2520"/>
        <w:jc w:val="both"/>
        <w:rPr>
          <w:rFonts w:ascii="Calibri" w:eastAsia="Calibri" w:hAnsi="Calibri" w:cs="Calibri"/>
          <w:color w:val="000000"/>
          <w:sz w:val="24"/>
          <w:szCs w:val="24"/>
        </w:rPr>
      </w:pPr>
    </w:p>
    <w:p w14:paraId="7F920978" w14:textId="20822BF8" w:rsidR="00724E8B" w:rsidRDefault="00724E8B" w:rsidP="00724E8B">
      <w:pPr>
        <w:tabs>
          <w:tab w:val="left" w:pos="1060"/>
        </w:tabs>
        <w:spacing w:after="200" w:line="276" w:lineRule="auto"/>
        <w:ind w:left="2520"/>
        <w:jc w:val="both"/>
        <w:rPr>
          <w:rFonts w:ascii="Calibri" w:eastAsia="Calibri" w:hAnsi="Calibri" w:cs="Calibri"/>
          <w:color w:val="000000"/>
          <w:sz w:val="24"/>
          <w:szCs w:val="24"/>
        </w:rPr>
      </w:pPr>
    </w:p>
    <w:p w14:paraId="3CDD87CF" w14:textId="19AFEB51" w:rsidR="00724E8B" w:rsidRDefault="00724E8B" w:rsidP="00724E8B">
      <w:pPr>
        <w:tabs>
          <w:tab w:val="left" w:pos="1060"/>
        </w:tabs>
        <w:spacing w:after="200" w:line="276" w:lineRule="auto"/>
        <w:ind w:left="2520"/>
        <w:jc w:val="both"/>
        <w:rPr>
          <w:rFonts w:ascii="Calibri" w:eastAsia="Calibri" w:hAnsi="Calibri" w:cs="Calibri"/>
          <w:color w:val="000000"/>
          <w:sz w:val="24"/>
          <w:szCs w:val="24"/>
        </w:rPr>
      </w:pPr>
    </w:p>
    <w:p w14:paraId="0CE3311C" w14:textId="02DFB8DF" w:rsidR="00724E8B" w:rsidRDefault="00724E8B" w:rsidP="00724E8B">
      <w:pPr>
        <w:tabs>
          <w:tab w:val="left" w:pos="1060"/>
        </w:tabs>
        <w:spacing w:after="200" w:line="276" w:lineRule="auto"/>
        <w:ind w:left="2520"/>
        <w:jc w:val="both"/>
        <w:rPr>
          <w:rFonts w:ascii="Calibri" w:eastAsia="Calibri" w:hAnsi="Calibri" w:cs="Calibri"/>
          <w:color w:val="000000"/>
          <w:sz w:val="24"/>
          <w:szCs w:val="24"/>
        </w:rPr>
      </w:pPr>
    </w:p>
    <w:p w14:paraId="5BC3F13E" w14:textId="070AB424" w:rsidR="00724E8B" w:rsidRDefault="00724E8B" w:rsidP="00724E8B">
      <w:pPr>
        <w:tabs>
          <w:tab w:val="left" w:pos="1060"/>
        </w:tabs>
        <w:spacing w:after="200" w:line="276" w:lineRule="auto"/>
        <w:ind w:left="2520"/>
        <w:jc w:val="both"/>
        <w:rPr>
          <w:rFonts w:ascii="Calibri" w:eastAsia="Calibri" w:hAnsi="Calibri" w:cs="Calibri"/>
          <w:color w:val="000000"/>
          <w:sz w:val="24"/>
          <w:szCs w:val="24"/>
        </w:rPr>
      </w:pPr>
    </w:p>
    <w:p w14:paraId="40AD80AD" w14:textId="5B2E3E25" w:rsidR="00724E8B" w:rsidRDefault="00724E8B" w:rsidP="00724E8B">
      <w:pPr>
        <w:tabs>
          <w:tab w:val="left" w:pos="1060"/>
        </w:tabs>
        <w:spacing w:after="200" w:line="276" w:lineRule="auto"/>
        <w:ind w:left="2520"/>
        <w:jc w:val="both"/>
        <w:rPr>
          <w:rFonts w:ascii="Calibri" w:eastAsia="Calibri" w:hAnsi="Calibri" w:cs="Calibri"/>
          <w:color w:val="000000"/>
          <w:sz w:val="24"/>
          <w:szCs w:val="24"/>
        </w:rPr>
      </w:pPr>
    </w:p>
    <w:p w14:paraId="1812EE5B" w14:textId="77777777" w:rsidR="00724E8B" w:rsidRDefault="00724E8B" w:rsidP="00724E8B">
      <w:pPr>
        <w:tabs>
          <w:tab w:val="left" w:pos="1060"/>
        </w:tabs>
        <w:spacing w:after="200" w:line="276" w:lineRule="auto"/>
        <w:ind w:left="2520"/>
        <w:jc w:val="both"/>
        <w:rPr>
          <w:color w:val="000000"/>
          <w:sz w:val="24"/>
          <w:szCs w:val="24"/>
        </w:rPr>
      </w:pPr>
    </w:p>
    <w:p w14:paraId="3CC2C186" w14:textId="294ED587" w:rsidR="005D01D3" w:rsidRPr="005D01D3" w:rsidRDefault="005A1D1B" w:rsidP="00724E8B">
      <w:pPr>
        <w:pStyle w:val="Heading1"/>
        <w:jc w:val="both"/>
      </w:pPr>
      <w:r>
        <w:t>Development Plan</w:t>
      </w:r>
    </w:p>
    <w:tbl>
      <w:tblPr>
        <w:tblW w:w="9251" w:type="dxa"/>
        <w:tblInd w:w="-25" w:type="dxa"/>
        <w:tblLook w:val="04A0" w:firstRow="1" w:lastRow="0" w:firstColumn="1" w:lastColumn="0" w:noHBand="0" w:noVBand="1"/>
      </w:tblPr>
      <w:tblGrid>
        <w:gridCol w:w="4775"/>
        <w:gridCol w:w="1895"/>
        <w:gridCol w:w="2345"/>
        <w:gridCol w:w="236"/>
      </w:tblGrid>
      <w:tr w:rsidR="002D732D" w:rsidRPr="002D732D" w14:paraId="3CF6E3DB" w14:textId="77777777" w:rsidTr="00724E8B">
        <w:trPr>
          <w:gridAfter w:val="1"/>
          <w:wAfter w:w="236" w:type="dxa"/>
          <w:trHeight w:val="798"/>
        </w:trPr>
        <w:tc>
          <w:tcPr>
            <w:tcW w:w="4775"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BE268F8" w14:textId="77777777" w:rsidR="002D732D" w:rsidRPr="002D732D" w:rsidRDefault="002D732D" w:rsidP="00F66DD9">
            <w:pPr>
              <w:spacing w:after="0" w:line="240" w:lineRule="auto"/>
              <w:jc w:val="both"/>
              <w:rPr>
                <w:rFonts w:ascii="Calibri" w:eastAsia="Times New Roman" w:hAnsi="Calibri" w:cs="Calibri"/>
                <w:b/>
                <w:bCs/>
                <w:color w:val="595959"/>
                <w:sz w:val="24"/>
                <w:szCs w:val="24"/>
                <w:lang w:eastAsia="en-US"/>
              </w:rPr>
            </w:pPr>
            <w:bookmarkStart w:id="2" w:name="RANGE!C4:C5"/>
            <w:r w:rsidRPr="002D732D">
              <w:rPr>
                <w:rFonts w:ascii="Calibri" w:eastAsia="Times New Roman" w:hAnsi="Calibri" w:cs="Calibri"/>
                <w:b/>
                <w:bCs/>
                <w:color w:val="595959"/>
                <w:sz w:val="24"/>
                <w:szCs w:val="24"/>
                <w:lang w:eastAsia="en-US"/>
              </w:rPr>
              <w:t>ACTIVITY</w:t>
            </w:r>
            <w:bookmarkEnd w:id="2"/>
          </w:p>
        </w:tc>
        <w:tc>
          <w:tcPr>
            <w:tcW w:w="189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7E1F2E5" w14:textId="77777777" w:rsidR="002D732D" w:rsidRPr="002D732D" w:rsidRDefault="002D732D" w:rsidP="00F66DD9">
            <w:pPr>
              <w:spacing w:after="0" w:line="240" w:lineRule="auto"/>
              <w:jc w:val="both"/>
              <w:rPr>
                <w:rFonts w:ascii="Calibri" w:eastAsia="Times New Roman" w:hAnsi="Calibri" w:cs="Calibri"/>
                <w:b/>
                <w:bCs/>
                <w:color w:val="595959"/>
                <w:sz w:val="24"/>
                <w:szCs w:val="24"/>
                <w:lang w:eastAsia="en-US"/>
              </w:rPr>
            </w:pPr>
            <w:r w:rsidRPr="002D732D">
              <w:rPr>
                <w:rFonts w:ascii="Calibri" w:eastAsia="Times New Roman" w:hAnsi="Calibri" w:cs="Calibri"/>
                <w:b/>
                <w:bCs/>
                <w:color w:val="595959"/>
                <w:sz w:val="24"/>
                <w:szCs w:val="24"/>
                <w:lang w:eastAsia="en-US"/>
              </w:rPr>
              <w:t>PLAN START</w:t>
            </w:r>
          </w:p>
        </w:tc>
        <w:tc>
          <w:tcPr>
            <w:tcW w:w="234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2301E52" w14:textId="77777777" w:rsidR="002D732D" w:rsidRPr="002D732D" w:rsidRDefault="002D732D" w:rsidP="00F66DD9">
            <w:pPr>
              <w:spacing w:after="0" w:line="240" w:lineRule="auto"/>
              <w:jc w:val="both"/>
              <w:rPr>
                <w:rFonts w:ascii="Calibri" w:eastAsia="Times New Roman" w:hAnsi="Calibri" w:cs="Calibri"/>
                <w:b/>
                <w:bCs/>
                <w:color w:val="595959"/>
                <w:sz w:val="24"/>
                <w:szCs w:val="24"/>
                <w:lang w:eastAsia="en-US"/>
              </w:rPr>
            </w:pPr>
            <w:r w:rsidRPr="002D732D">
              <w:rPr>
                <w:rFonts w:ascii="Calibri" w:eastAsia="Times New Roman" w:hAnsi="Calibri" w:cs="Calibri"/>
                <w:b/>
                <w:bCs/>
                <w:color w:val="595959"/>
                <w:sz w:val="24"/>
                <w:szCs w:val="24"/>
                <w:lang w:eastAsia="en-US"/>
              </w:rPr>
              <w:t>PLAN DURATION</w:t>
            </w:r>
          </w:p>
        </w:tc>
      </w:tr>
      <w:tr w:rsidR="002D732D" w:rsidRPr="002D732D" w14:paraId="3931E849" w14:textId="77777777" w:rsidTr="00724E8B">
        <w:trPr>
          <w:trHeight w:val="53"/>
        </w:trPr>
        <w:tc>
          <w:tcPr>
            <w:tcW w:w="4775" w:type="dxa"/>
            <w:vMerge/>
            <w:tcBorders>
              <w:top w:val="single" w:sz="8" w:space="0" w:color="auto"/>
              <w:left w:val="single" w:sz="8" w:space="0" w:color="auto"/>
              <w:bottom w:val="single" w:sz="4" w:space="0" w:color="auto"/>
              <w:right w:val="single" w:sz="4" w:space="0" w:color="auto"/>
            </w:tcBorders>
            <w:vAlign w:val="center"/>
            <w:hideMark/>
          </w:tcPr>
          <w:p w14:paraId="66901FB3" w14:textId="77777777" w:rsidR="002D732D" w:rsidRPr="002D732D" w:rsidRDefault="002D732D" w:rsidP="00F66DD9">
            <w:pPr>
              <w:spacing w:after="0" w:line="240" w:lineRule="auto"/>
              <w:jc w:val="both"/>
              <w:rPr>
                <w:rFonts w:ascii="Calibri" w:eastAsia="Times New Roman" w:hAnsi="Calibri" w:cs="Calibri"/>
                <w:b/>
                <w:bCs/>
                <w:color w:val="595959"/>
                <w:sz w:val="24"/>
                <w:szCs w:val="24"/>
                <w:lang w:eastAsia="en-US"/>
              </w:rPr>
            </w:pPr>
          </w:p>
        </w:tc>
        <w:tc>
          <w:tcPr>
            <w:tcW w:w="1895" w:type="dxa"/>
            <w:vMerge/>
            <w:tcBorders>
              <w:top w:val="single" w:sz="8" w:space="0" w:color="auto"/>
              <w:left w:val="single" w:sz="4" w:space="0" w:color="auto"/>
              <w:bottom w:val="single" w:sz="4" w:space="0" w:color="auto"/>
              <w:right w:val="single" w:sz="4" w:space="0" w:color="auto"/>
            </w:tcBorders>
            <w:vAlign w:val="center"/>
            <w:hideMark/>
          </w:tcPr>
          <w:p w14:paraId="421CF962" w14:textId="77777777" w:rsidR="002D732D" w:rsidRPr="002D732D" w:rsidRDefault="002D732D" w:rsidP="00F66DD9">
            <w:pPr>
              <w:spacing w:after="0" w:line="240" w:lineRule="auto"/>
              <w:jc w:val="both"/>
              <w:rPr>
                <w:rFonts w:ascii="Calibri" w:eastAsia="Times New Roman" w:hAnsi="Calibri" w:cs="Calibri"/>
                <w:b/>
                <w:bCs/>
                <w:color w:val="595959"/>
                <w:sz w:val="24"/>
                <w:szCs w:val="24"/>
                <w:lang w:eastAsia="en-US"/>
              </w:rPr>
            </w:pPr>
          </w:p>
        </w:tc>
        <w:tc>
          <w:tcPr>
            <w:tcW w:w="2345" w:type="dxa"/>
            <w:vMerge/>
            <w:tcBorders>
              <w:top w:val="single" w:sz="8" w:space="0" w:color="auto"/>
              <w:left w:val="single" w:sz="4" w:space="0" w:color="auto"/>
              <w:bottom w:val="single" w:sz="4" w:space="0" w:color="auto"/>
              <w:right w:val="single" w:sz="4" w:space="0" w:color="auto"/>
            </w:tcBorders>
            <w:vAlign w:val="center"/>
            <w:hideMark/>
          </w:tcPr>
          <w:p w14:paraId="6C97F8E5" w14:textId="77777777" w:rsidR="002D732D" w:rsidRPr="002D732D" w:rsidRDefault="002D732D" w:rsidP="00F66DD9">
            <w:pPr>
              <w:spacing w:after="0" w:line="240" w:lineRule="auto"/>
              <w:jc w:val="both"/>
              <w:rPr>
                <w:rFonts w:ascii="Calibri" w:eastAsia="Times New Roman" w:hAnsi="Calibri" w:cs="Calibri"/>
                <w:b/>
                <w:bCs/>
                <w:color w:val="595959"/>
                <w:sz w:val="24"/>
                <w:szCs w:val="24"/>
                <w:lang w:eastAsia="en-US"/>
              </w:rPr>
            </w:pPr>
          </w:p>
        </w:tc>
        <w:tc>
          <w:tcPr>
            <w:tcW w:w="236" w:type="dxa"/>
            <w:tcBorders>
              <w:top w:val="nil"/>
              <w:left w:val="nil"/>
              <w:bottom w:val="nil"/>
              <w:right w:val="nil"/>
            </w:tcBorders>
            <w:shd w:val="clear" w:color="auto" w:fill="auto"/>
            <w:noWrap/>
            <w:vAlign w:val="center"/>
            <w:hideMark/>
          </w:tcPr>
          <w:p w14:paraId="23EC3ECC" w14:textId="77777777" w:rsidR="002D732D" w:rsidRPr="002D732D" w:rsidRDefault="002D732D" w:rsidP="00F66DD9">
            <w:pPr>
              <w:spacing w:after="0" w:line="240" w:lineRule="auto"/>
              <w:jc w:val="both"/>
              <w:rPr>
                <w:rFonts w:ascii="Calibri" w:eastAsia="Times New Roman" w:hAnsi="Calibri" w:cs="Calibri"/>
                <w:b/>
                <w:bCs/>
                <w:color w:val="595959"/>
                <w:sz w:val="24"/>
                <w:szCs w:val="24"/>
                <w:lang w:eastAsia="en-US"/>
              </w:rPr>
            </w:pPr>
          </w:p>
        </w:tc>
      </w:tr>
      <w:tr w:rsidR="002D732D" w:rsidRPr="002D732D" w14:paraId="5A11FD16" w14:textId="77777777" w:rsidTr="00724E8B">
        <w:trPr>
          <w:trHeight w:val="80"/>
        </w:trPr>
        <w:tc>
          <w:tcPr>
            <w:tcW w:w="4775" w:type="dxa"/>
            <w:tcBorders>
              <w:top w:val="nil"/>
              <w:left w:val="single" w:sz="8" w:space="0" w:color="auto"/>
              <w:bottom w:val="nil"/>
              <w:right w:val="single" w:sz="4" w:space="0" w:color="auto"/>
            </w:tcBorders>
            <w:shd w:val="clear" w:color="000000" w:fill="D3CDBE"/>
            <w:noWrap/>
            <w:vAlign w:val="center"/>
            <w:hideMark/>
          </w:tcPr>
          <w:p w14:paraId="3B696798" w14:textId="77777777" w:rsidR="002D732D" w:rsidRPr="002D732D" w:rsidRDefault="002D732D" w:rsidP="00F66DD9">
            <w:pPr>
              <w:spacing w:after="0" w:line="240" w:lineRule="auto"/>
              <w:jc w:val="both"/>
              <w:rPr>
                <w:rFonts w:ascii="Calibri" w:eastAsia="Times New Roman" w:hAnsi="Calibri" w:cs="Calibri"/>
                <w:i/>
                <w:iCs/>
                <w:color w:val="735773"/>
                <w:sz w:val="24"/>
                <w:szCs w:val="24"/>
                <w:lang w:eastAsia="en-US"/>
              </w:rPr>
            </w:pPr>
            <w:r w:rsidRPr="002D732D">
              <w:rPr>
                <w:rFonts w:ascii="Calibri" w:eastAsia="Times New Roman" w:hAnsi="Calibri" w:cs="Calibri"/>
                <w:i/>
                <w:iCs/>
                <w:color w:val="735773"/>
                <w:sz w:val="24"/>
                <w:szCs w:val="24"/>
                <w:lang w:eastAsia="en-US"/>
              </w:rPr>
              <w:t>General Tasks</w:t>
            </w:r>
          </w:p>
        </w:tc>
        <w:tc>
          <w:tcPr>
            <w:tcW w:w="1895" w:type="dxa"/>
            <w:tcBorders>
              <w:top w:val="nil"/>
              <w:left w:val="nil"/>
              <w:bottom w:val="nil"/>
              <w:right w:val="nil"/>
            </w:tcBorders>
            <w:shd w:val="clear" w:color="000000" w:fill="D3CDBE"/>
            <w:noWrap/>
            <w:vAlign w:val="center"/>
            <w:hideMark/>
          </w:tcPr>
          <w:p w14:paraId="55B7F85A" w14:textId="77777777" w:rsidR="002D732D" w:rsidRPr="002D732D" w:rsidRDefault="002D732D" w:rsidP="00F66DD9">
            <w:pPr>
              <w:spacing w:after="0" w:line="240" w:lineRule="auto"/>
              <w:jc w:val="both"/>
              <w:rPr>
                <w:rFonts w:ascii="Calibri" w:eastAsia="Times New Roman" w:hAnsi="Calibri" w:cs="Calibri"/>
                <w:i/>
                <w:iCs/>
                <w:color w:val="735773"/>
                <w:sz w:val="24"/>
                <w:szCs w:val="24"/>
                <w:lang w:eastAsia="en-US"/>
              </w:rPr>
            </w:pPr>
            <w:r w:rsidRPr="002D732D">
              <w:rPr>
                <w:rFonts w:ascii="Calibri" w:eastAsia="Times New Roman" w:hAnsi="Calibri" w:cs="Calibri"/>
                <w:i/>
                <w:iCs/>
                <w:color w:val="735773"/>
                <w:sz w:val="24"/>
                <w:szCs w:val="24"/>
                <w:lang w:eastAsia="en-US"/>
              </w:rPr>
              <w:t> </w:t>
            </w:r>
          </w:p>
        </w:tc>
        <w:tc>
          <w:tcPr>
            <w:tcW w:w="2345" w:type="dxa"/>
            <w:tcBorders>
              <w:top w:val="nil"/>
              <w:left w:val="nil"/>
              <w:bottom w:val="nil"/>
              <w:right w:val="nil"/>
            </w:tcBorders>
            <w:shd w:val="clear" w:color="000000" w:fill="D3CDBE"/>
            <w:noWrap/>
            <w:vAlign w:val="center"/>
            <w:hideMark/>
          </w:tcPr>
          <w:p w14:paraId="0DBF6F23" w14:textId="77777777" w:rsidR="002D732D" w:rsidRPr="002D732D" w:rsidRDefault="002D732D" w:rsidP="00F66DD9">
            <w:pPr>
              <w:spacing w:after="0" w:line="240" w:lineRule="auto"/>
              <w:jc w:val="both"/>
              <w:rPr>
                <w:rFonts w:ascii="Calibri" w:eastAsia="Times New Roman" w:hAnsi="Calibri" w:cs="Calibri"/>
                <w:i/>
                <w:iCs/>
                <w:color w:val="735773"/>
                <w:sz w:val="24"/>
                <w:szCs w:val="24"/>
                <w:lang w:eastAsia="en-US"/>
              </w:rPr>
            </w:pPr>
            <w:r w:rsidRPr="002D732D">
              <w:rPr>
                <w:rFonts w:ascii="Calibri" w:eastAsia="Times New Roman" w:hAnsi="Calibri" w:cs="Calibri"/>
                <w:i/>
                <w:iCs/>
                <w:color w:val="735773"/>
                <w:sz w:val="24"/>
                <w:szCs w:val="24"/>
                <w:lang w:eastAsia="en-US"/>
              </w:rPr>
              <w:t> </w:t>
            </w:r>
          </w:p>
        </w:tc>
        <w:tc>
          <w:tcPr>
            <w:tcW w:w="236" w:type="dxa"/>
            <w:vAlign w:val="center"/>
            <w:hideMark/>
          </w:tcPr>
          <w:p w14:paraId="01BD6680"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73816998" w14:textId="77777777" w:rsidTr="00724E8B">
        <w:trPr>
          <w:trHeight w:val="296"/>
        </w:trPr>
        <w:tc>
          <w:tcPr>
            <w:tcW w:w="47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2724DC"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Literature Review</w:t>
            </w:r>
          </w:p>
        </w:tc>
        <w:tc>
          <w:tcPr>
            <w:tcW w:w="1895" w:type="dxa"/>
            <w:tcBorders>
              <w:top w:val="single" w:sz="4" w:space="0" w:color="auto"/>
              <w:left w:val="nil"/>
              <w:bottom w:val="single" w:sz="4" w:space="0" w:color="auto"/>
              <w:right w:val="single" w:sz="4" w:space="0" w:color="auto"/>
            </w:tcBorders>
            <w:shd w:val="clear" w:color="auto" w:fill="auto"/>
            <w:noWrap/>
            <w:vAlign w:val="bottom"/>
            <w:hideMark/>
          </w:tcPr>
          <w:p w14:paraId="1BBE0409"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6-Nov</w:t>
            </w:r>
          </w:p>
        </w:tc>
        <w:tc>
          <w:tcPr>
            <w:tcW w:w="2345" w:type="dxa"/>
            <w:tcBorders>
              <w:top w:val="single" w:sz="4" w:space="0" w:color="auto"/>
              <w:left w:val="nil"/>
              <w:bottom w:val="single" w:sz="4" w:space="0" w:color="auto"/>
              <w:right w:val="single" w:sz="4" w:space="0" w:color="auto"/>
            </w:tcBorders>
            <w:shd w:val="clear" w:color="auto" w:fill="auto"/>
            <w:noWrap/>
            <w:vAlign w:val="bottom"/>
            <w:hideMark/>
          </w:tcPr>
          <w:p w14:paraId="63AD8756"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14</w:t>
            </w:r>
          </w:p>
        </w:tc>
        <w:tc>
          <w:tcPr>
            <w:tcW w:w="236" w:type="dxa"/>
            <w:vAlign w:val="center"/>
            <w:hideMark/>
          </w:tcPr>
          <w:p w14:paraId="76714C1A"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09523298" w14:textId="77777777" w:rsidTr="00724E8B">
        <w:trPr>
          <w:trHeight w:val="80"/>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46BCD8A4"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Thesis &amp; Presentation</w:t>
            </w:r>
          </w:p>
        </w:tc>
        <w:tc>
          <w:tcPr>
            <w:tcW w:w="1895" w:type="dxa"/>
            <w:tcBorders>
              <w:top w:val="nil"/>
              <w:left w:val="nil"/>
              <w:bottom w:val="single" w:sz="4" w:space="0" w:color="auto"/>
              <w:right w:val="single" w:sz="4" w:space="0" w:color="auto"/>
            </w:tcBorders>
            <w:shd w:val="clear" w:color="auto" w:fill="auto"/>
            <w:noWrap/>
            <w:vAlign w:val="bottom"/>
            <w:hideMark/>
          </w:tcPr>
          <w:p w14:paraId="55CFDF1F"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2-Feb</w:t>
            </w:r>
          </w:p>
        </w:tc>
        <w:tc>
          <w:tcPr>
            <w:tcW w:w="2345" w:type="dxa"/>
            <w:tcBorders>
              <w:top w:val="nil"/>
              <w:left w:val="nil"/>
              <w:bottom w:val="single" w:sz="4" w:space="0" w:color="auto"/>
              <w:right w:val="single" w:sz="4" w:space="0" w:color="auto"/>
            </w:tcBorders>
            <w:shd w:val="clear" w:color="auto" w:fill="auto"/>
            <w:noWrap/>
            <w:vAlign w:val="bottom"/>
            <w:hideMark/>
          </w:tcPr>
          <w:p w14:paraId="22AF9669"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7</w:t>
            </w:r>
          </w:p>
        </w:tc>
        <w:tc>
          <w:tcPr>
            <w:tcW w:w="236" w:type="dxa"/>
            <w:vAlign w:val="center"/>
            <w:hideMark/>
          </w:tcPr>
          <w:p w14:paraId="5379F8FF"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4E4457EF" w14:textId="77777777" w:rsidTr="00724E8B">
        <w:trPr>
          <w:trHeight w:val="63"/>
        </w:trPr>
        <w:tc>
          <w:tcPr>
            <w:tcW w:w="4775" w:type="dxa"/>
            <w:tcBorders>
              <w:top w:val="nil"/>
              <w:left w:val="single" w:sz="8" w:space="0" w:color="auto"/>
              <w:bottom w:val="nil"/>
              <w:right w:val="single" w:sz="4" w:space="0" w:color="auto"/>
            </w:tcBorders>
            <w:shd w:val="clear" w:color="000000" w:fill="D3CDBE"/>
            <w:noWrap/>
            <w:vAlign w:val="center"/>
            <w:hideMark/>
          </w:tcPr>
          <w:p w14:paraId="316BB089" w14:textId="77777777" w:rsidR="002D732D" w:rsidRPr="002D732D" w:rsidRDefault="002D732D" w:rsidP="00F66DD9">
            <w:pPr>
              <w:spacing w:after="0" w:line="240" w:lineRule="auto"/>
              <w:jc w:val="both"/>
              <w:rPr>
                <w:rFonts w:ascii="Calibri" w:eastAsia="Times New Roman" w:hAnsi="Calibri" w:cs="Calibri"/>
                <w:i/>
                <w:iCs/>
                <w:color w:val="735773"/>
                <w:sz w:val="24"/>
                <w:szCs w:val="24"/>
                <w:lang w:eastAsia="en-US"/>
              </w:rPr>
            </w:pPr>
            <w:r w:rsidRPr="002D732D">
              <w:rPr>
                <w:rFonts w:ascii="Calibri" w:eastAsia="Times New Roman" w:hAnsi="Calibri" w:cs="Calibri"/>
                <w:i/>
                <w:iCs/>
                <w:color w:val="735773"/>
                <w:sz w:val="24"/>
                <w:szCs w:val="24"/>
                <w:lang w:eastAsia="en-US"/>
              </w:rPr>
              <w:t>Hardware and Prototype Tasks</w:t>
            </w:r>
          </w:p>
        </w:tc>
        <w:tc>
          <w:tcPr>
            <w:tcW w:w="1895" w:type="dxa"/>
            <w:tcBorders>
              <w:top w:val="nil"/>
              <w:left w:val="nil"/>
              <w:bottom w:val="nil"/>
              <w:right w:val="nil"/>
            </w:tcBorders>
            <w:shd w:val="clear" w:color="000000" w:fill="D3CDBE"/>
            <w:noWrap/>
            <w:vAlign w:val="center"/>
            <w:hideMark/>
          </w:tcPr>
          <w:p w14:paraId="0B603DE8" w14:textId="77777777" w:rsidR="002D732D" w:rsidRPr="002D732D" w:rsidRDefault="002D732D" w:rsidP="00F66DD9">
            <w:pPr>
              <w:spacing w:after="0" w:line="240" w:lineRule="auto"/>
              <w:jc w:val="both"/>
              <w:rPr>
                <w:rFonts w:ascii="Calibri" w:eastAsia="Times New Roman" w:hAnsi="Calibri" w:cs="Calibri"/>
                <w:i/>
                <w:iCs/>
                <w:color w:val="735773"/>
                <w:sz w:val="24"/>
                <w:szCs w:val="24"/>
                <w:lang w:eastAsia="en-US"/>
              </w:rPr>
            </w:pPr>
            <w:r w:rsidRPr="002D732D">
              <w:rPr>
                <w:rFonts w:ascii="Calibri" w:eastAsia="Times New Roman" w:hAnsi="Calibri" w:cs="Calibri"/>
                <w:i/>
                <w:iCs/>
                <w:color w:val="735773"/>
                <w:sz w:val="24"/>
                <w:szCs w:val="24"/>
                <w:lang w:eastAsia="en-US"/>
              </w:rPr>
              <w:t> </w:t>
            </w:r>
          </w:p>
        </w:tc>
        <w:tc>
          <w:tcPr>
            <w:tcW w:w="2345" w:type="dxa"/>
            <w:tcBorders>
              <w:top w:val="nil"/>
              <w:left w:val="nil"/>
              <w:bottom w:val="nil"/>
              <w:right w:val="nil"/>
            </w:tcBorders>
            <w:shd w:val="clear" w:color="000000" w:fill="D3CDBE"/>
            <w:noWrap/>
            <w:vAlign w:val="center"/>
            <w:hideMark/>
          </w:tcPr>
          <w:p w14:paraId="0633A15C" w14:textId="77777777" w:rsidR="002D732D" w:rsidRPr="002D732D" w:rsidRDefault="002D732D" w:rsidP="00F66DD9">
            <w:pPr>
              <w:spacing w:after="0" w:line="240" w:lineRule="auto"/>
              <w:jc w:val="both"/>
              <w:rPr>
                <w:rFonts w:ascii="Calibri" w:eastAsia="Times New Roman" w:hAnsi="Calibri" w:cs="Calibri"/>
                <w:i/>
                <w:iCs/>
                <w:color w:val="735773"/>
                <w:sz w:val="24"/>
                <w:szCs w:val="24"/>
                <w:lang w:eastAsia="en-US"/>
              </w:rPr>
            </w:pPr>
            <w:r w:rsidRPr="002D732D">
              <w:rPr>
                <w:rFonts w:ascii="Calibri" w:eastAsia="Times New Roman" w:hAnsi="Calibri" w:cs="Calibri"/>
                <w:i/>
                <w:iCs/>
                <w:color w:val="735773"/>
                <w:sz w:val="24"/>
                <w:szCs w:val="24"/>
                <w:lang w:eastAsia="en-US"/>
              </w:rPr>
              <w:t> </w:t>
            </w:r>
          </w:p>
        </w:tc>
        <w:tc>
          <w:tcPr>
            <w:tcW w:w="236" w:type="dxa"/>
            <w:vAlign w:val="center"/>
            <w:hideMark/>
          </w:tcPr>
          <w:p w14:paraId="546F5608"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8D62DD" w14:paraId="075BC5CD" w14:textId="77777777" w:rsidTr="00724E8B">
        <w:trPr>
          <w:trHeight w:val="99"/>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2E1C3E93"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Prototype Design</w:t>
            </w:r>
          </w:p>
        </w:tc>
        <w:tc>
          <w:tcPr>
            <w:tcW w:w="1895" w:type="dxa"/>
            <w:tcBorders>
              <w:top w:val="nil"/>
              <w:left w:val="nil"/>
              <w:bottom w:val="single" w:sz="4" w:space="0" w:color="auto"/>
              <w:right w:val="single" w:sz="4" w:space="0" w:color="auto"/>
            </w:tcBorders>
            <w:shd w:val="clear" w:color="auto" w:fill="auto"/>
            <w:noWrap/>
            <w:vAlign w:val="bottom"/>
            <w:hideMark/>
          </w:tcPr>
          <w:p w14:paraId="0C996B5E"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27-Nov</w:t>
            </w:r>
          </w:p>
        </w:tc>
        <w:tc>
          <w:tcPr>
            <w:tcW w:w="2345" w:type="dxa"/>
            <w:tcBorders>
              <w:top w:val="nil"/>
              <w:left w:val="nil"/>
              <w:bottom w:val="single" w:sz="4" w:space="0" w:color="auto"/>
              <w:right w:val="single" w:sz="4" w:space="0" w:color="auto"/>
            </w:tcBorders>
            <w:shd w:val="clear" w:color="auto" w:fill="auto"/>
            <w:noWrap/>
            <w:vAlign w:val="bottom"/>
            <w:hideMark/>
          </w:tcPr>
          <w:p w14:paraId="74B8A014"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7</w:t>
            </w:r>
          </w:p>
        </w:tc>
        <w:tc>
          <w:tcPr>
            <w:tcW w:w="236" w:type="dxa"/>
            <w:vAlign w:val="center"/>
            <w:hideMark/>
          </w:tcPr>
          <w:p w14:paraId="274E7142"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p>
        </w:tc>
      </w:tr>
      <w:tr w:rsidR="002D732D" w:rsidRPr="008D62DD" w14:paraId="79DF5CC7"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66BFEE43"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Prototype manufacturing</w:t>
            </w:r>
          </w:p>
        </w:tc>
        <w:tc>
          <w:tcPr>
            <w:tcW w:w="1895" w:type="dxa"/>
            <w:tcBorders>
              <w:top w:val="nil"/>
              <w:left w:val="nil"/>
              <w:bottom w:val="single" w:sz="4" w:space="0" w:color="auto"/>
              <w:right w:val="single" w:sz="4" w:space="0" w:color="auto"/>
            </w:tcBorders>
            <w:shd w:val="clear" w:color="auto" w:fill="auto"/>
            <w:noWrap/>
            <w:vAlign w:val="bottom"/>
            <w:hideMark/>
          </w:tcPr>
          <w:p w14:paraId="6C24614B"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4-Dec</w:t>
            </w:r>
          </w:p>
        </w:tc>
        <w:tc>
          <w:tcPr>
            <w:tcW w:w="2345" w:type="dxa"/>
            <w:tcBorders>
              <w:top w:val="nil"/>
              <w:left w:val="nil"/>
              <w:bottom w:val="single" w:sz="4" w:space="0" w:color="auto"/>
              <w:right w:val="single" w:sz="4" w:space="0" w:color="auto"/>
            </w:tcBorders>
            <w:shd w:val="clear" w:color="auto" w:fill="auto"/>
            <w:noWrap/>
            <w:vAlign w:val="bottom"/>
            <w:hideMark/>
          </w:tcPr>
          <w:p w14:paraId="4AB57C19"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7</w:t>
            </w:r>
          </w:p>
        </w:tc>
        <w:tc>
          <w:tcPr>
            <w:tcW w:w="236" w:type="dxa"/>
            <w:vAlign w:val="center"/>
            <w:hideMark/>
          </w:tcPr>
          <w:p w14:paraId="07C05DE9"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p>
        </w:tc>
      </w:tr>
      <w:tr w:rsidR="002D732D" w:rsidRPr="008D62DD" w14:paraId="0E8C3707"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08F733C9"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Prototype assembly</w:t>
            </w:r>
          </w:p>
        </w:tc>
        <w:tc>
          <w:tcPr>
            <w:tcW w:w="1895" w:type="dxa"/>
            <w:tcBorders>
              <w:top w:val="nil"/>
              <w:left w:val="nil"/>
              <w:bottom w:val="single" w:sz="4" w:space="0" w:color="auto"/>
              <w:right w:val="single" w:sz="4" w:space="0" w:color="auto"/>
            </w:tcBorders>
            <w:shd w:val="clear" w:color="auto" w:fill="auto"/>
            <w:noWrap/>
            <w:vAlign w:val="bottom"/>
            <w:hideMark/>
          </w:tcPr>
          <w:p w14:paraId="0E8A524E"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11-Dec</w:t>
            </w:r>
          </w:p>
        </w:tc>
        <w:tc>
          <w:tcPr>
            <w:tcW w:w="2345" w:type="dxa"/>
            <w:tcBorders>
              <w:top w:val="nil"/>
              <w:left w:val="nil"/>
              <w:bottom w:val="single" w:sz="4" w:space="0" w:color="auto"/>
              <w:right w:val="single" w:sz="4" w:space="0" w:color="auto"/>
            </w:tcBorders>
            <w:shd w:val="clear" w:color="auto" w:fill="auto"/>
            <w:noWrap/>
            <w:vAlign w:val="bottom"/>
            <w:hideMark/>
          </w:tcPr>
          <w:p w14:paraId="6B843B39"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2</w:t>
            </w:r>
          </w:p>
        </w:tc>
        <w:tc>
          <w:tcPr>
            <w:tcW w:w="236" w:type="dxa"/>
            <w:vAlign w:val="center"/>
            <w:hideMark/>
          </w:tcPr>
          <w:p w14:paraId="48696673"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p>
        </w:tc>
      </w:tr>
      <w:tr w:rsidR="002D732D" w:rsidRPr="008D62DD" w14:paraId="02C5CFCD"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3427B493"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 xml:space="preserve">Prototype testing </w:t>
            </w:r>
          </w:p>
        </w:tc>
        <w:tc>
          <w:tcPr>
            <w:tcW w:w="1895" w:type="dxa"/>
            <w:tcBorders>
              <w:top w:val="nil"/>
              <w:left w:val="nil"/>
              <w:bottom w:val="single" w:sz="4" w:space="0" w:color="auto"/>
              <w:right w:val="single" w:sz="4" w:space="0" w:color="auto"/>
            </w:tcBorders>
            <w:shd w:val="clear" w:color="auto" w:fill="auto"/>
            <w:noWrap/>
            <w:vAlign w:val="bottom"/>
            <w:hideMark/>
          </w:tcPr>
          <w:p w14:paraId="72474B9C"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13-Dec</w:t>
            </w:r>
          </w:p>
        </w:tc>
        <w:tc>
          <w:tcPr>
            <w:tcW w:w="2345" w:type="dxa"/>
            <w:tcBorders>
              <w:top w:val="nil"/>
              <w:left w:val="nil"/>
              <w:bottom w:val="single" w:sz="4" w:space="0" w:color="auto"/>
              <w:right w:val="single" w:sz="4" w:space="0" w:color="auto"/>
            </w:tcBorders>
            <w:shd w:val="clear" w:color="auto" w:fill="auto"/>
            <w:noWrap/>
            <w:vAlign w:val="bottom"/>
            <w:hideMark/>
          </w:tcPr>
          <w:p w14:paraId="342C8234"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2</w:t>
            </w:r>
          </w:p>
        </w:tc>
        <w:tc>
          <w:tcPr>
            <w:tcW w:w="236" w:type="dxa"/>
            <w:vAlign w:val="center"/>
            <w:hideMark/>
          </w:tcPr>
          <w:p w14:paraId="5B951EA7"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p>
        </w:tc>
      </w:tr>
      <w:tr w:rsidR="002D732D" w:rsidRPr="008D62DD" w14:paraId="732EAE35"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714476E1"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Tool Selection</w:t>
            </w:r>
          </w:p>
        </w:tc>
        <w:tc>
          <w:tcPr>
            <w:tcW w:w="1895" w:type="dxa"/>
            <w:tcBorders>
              <w:top w:val="nil"/>
              <w:left w:val="nil"/>
              <w:bottom w:val="single" w:sz="4" w:space="0" w:color="auto"/>
              <w:right w:val="single" w:sz="4" w:space="0" w:color="auto"/>
            </w:tcBorders>
            <w:shd w:val="clear" w:color="auto" w:fill="auto"/>
            <w:noWrap/>
            <w:vAlign w:val="bottom"/>
            <w:hideMark/>
          </w:tcPr>
          <w:p w14:paraId="6A919830"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1-Dec</w:t>
            </w:r>
          </w:p>
        </w:tc>
        <w:tc>
          <w:tcPr>
            <w:tcW w:w="2345" w:type="dxa"/>
            <w:tcBorders>
              <w:top w:val="nil"/>
              <w:left w:val="nil"/>
              <w:bottom w:val="single" w:sz="4" w:space="0" w:color="auto"/>
              <w:right w:val="single" w:sz="4" w:space="0" w:color="auto"/>
            </w:tcBorders>
            <w:shd w:val="clear" w:color="auto" w:fill="auto"/>
            <w:noWrap/>
            <w:vAlign w:val="bottom"/>
            <w:hideMark/>
          </w:tcPr>
          <w:p w14:paraId="6E884C6A"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2</w:t>
            </w:r>
          </w:p>
        </w:tc>
        <w:tc>
          <w:tcPr>
            <w:tcW w:w="236" w:type="dxa"/>
            <w:vAlign w:val="center"/>
            <w:hideMark/>
          </w:tcPr>
          <w:p w14:paraId="0DAE4F8E"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p>
        </w:tc>
      </w:tr>
      <w:tr w:rsidR="002D732D" w:rsidRPr="008D62DD" w14:paraId="658D883B"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60DE2D39"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Tool Design</w:t>
            </w:r>
          </w:p>
        </w:tc>
        <w:tc>
          <w:tcPr>
            <w:tcW w:w="1895" w:type="dxa"/>
            <w:tcBorders>
              <w:top w:val="nil"/>
              <w:left w:val="nil"/>
              <w:bottom w:val="single" w:sz="4" w:space="0" w:color="auto"/>
              <w:right w:val="single" w:sz="4" w:space="0" w:color="auto"/>
            </w:tcBorders>
            <w:shd w:val="clear" w:color="auto" w:fill="auto"/>
            <w:noWrap/>
            <w:vAlign w:val="bottom"/>
            <w:hideMark/>
          </w:tcPr>
          <w:p w14:paraId="4679DB38"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4-Dec</w:t>
            </w:r>
          </w:p>
        </w:tc>
        <w:tc>
          <w:tcPr>
            <w:tcW w:w="2345" w:type="dxa"/>
            <w:tcBorders>
              <w:top w:val="nil"/>
              <w:left w:val="nil"/>
              <w:bottom w:val="single" w:sz="4" w:space="0" w:color="auto"/>
              <w:right w:val="single" w:sz="4" w:space="0" w:color="auto"/>
            </w:tcBorders>
            <w:shd w:val="clear" w:color="auto" w:fill="auto"/>
            <w:noWrap/>
            <w:vAlign w:val="bottom"/>
            <w:hideMark/>
          </w:tcPr>
          <w:p w14:paraId="4BDBC251"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7</w:t>
            </w:r>
          </w:p>
        </w:tc>
        <w:tc>
          <w:tcPr>
            <w:tcW w:w="236" w:type="dxa"/>
            <w:vAlign w:val="center"/>
            <w:hideMark/>
          </w:tcPr>
          <w:p w14:paraId="629ABE90"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p>
        </w:tc>
      </w:tr>
      <w:tr w:rsidR="002D732D" w:rsidRPr="002D732D" w14:paraId="34B3910D"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01B02B2F"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Tool manufacturing</w:t>
            </w:r>
          </w:p>
        </w:tc>
        <w:tc>
          <w:tcPr>
            <w:tcW w:w="1895" w:type="dxa"/>
            <w:tcBorders>
              <w:top w:val="nil"/>
              <w:left w:val="nil"/>
              <w:bottom w:val="single" w:sz="4" w:space="0" w:color="auto"/>
              <w:right w:val="single" w:sz="4" w:space="0" w:color="auto"/>
            </w:tcBorders>
            <w:shd w:val="clear" w:color="auto" w:fill="auto"/>
            <w:noWrap/>
            <w:vAlign w:val="bottom"/>
            <w:hideMark/>
          </w:tcPr>
          <w:p w14:paraId="5E756531"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11-Dec</w:t>
            </w:r>
          </w:p>
        </w:tc>
        <w:tc>
          <w:tcPr>
            <w:tcW w:w="2345" w:type="dxa"/>
            <w:tcBorders>
              <w:top w:val="nil"/>
              <w:left w:val="nil"/>
              <w:bottom w:val="single" w:sz="4" w:space="0" w:color="auto"/>
              <w:right w:val="single" w:sz="4" w:space="0" w:color="auto"/>
            </w:tcBorders>
            <w:shd w:val="clear" w:color="auto" w:fill="auto"/>
            <w:noWrap/>
            <w:vAlign w:val="bottom"/>
            <w:hideMark/>
          </w:tcPr>
          <w:p w14:paraId="58B7EEB4"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w:t>
            </w:r>
          </w:p>
        </w:tc>
        <w:tc>
          <w:tcPr>
            <w:tcW w:w="236" w:type="dxa"/>
            <w:vAlign w:val="center"/>
            <w:hideMark/>
          </w:tcPr>
          <w:p w14:paraId="30CFF33F"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6A544638"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67D07F67"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Tool assembly</w:t>
            </w:r>
          </w:p>
        </w:tc>
        <w:tc>
          <w:tcPr>
            <w:tcW w:w="1895" w:type="dxa"/>
            <w:tcBorders>
              <w:top w:val="nil"/>
              <w:left w:val="nil"/>
              <w:bottom w:val="single" w:sz="4" w:space="0" w:color="auto"/>
              <w:right w:val="single" w:sz="4" w:space="0" w:color="auto"/>
            </w:tcBorders>
            <w:shd w:val="clear" w:color="auto" w:fill="auto"/>
            <w:noWrap/>
            <w:vAlign w:val="bottom"/>
            <w:hideMark/>
          </w:tcPr>
          <w:p w14:paraId="44B490E6"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13-Dec</w:t>
            </w:r>
          </w:p>
        </w:tc>
        <w:tc>
          <w:tcPr>
            <w:tcW w:w="2345" w:type="dxa"/>
            <w:tcBorders>
              <w:top w:val="nil"/>
              <w:left w:val="nil"/>
              <w:bottom w:val="single" w:sz="4" w:space="0" w:color="auto"/>
              <w:right w:val="single" w:sz="4" w:space="0" w:color="auto"/>
            </w:tcBorders>
            <w:shd w:val="clear" w:color="auto" w:fill="auto"/>
            <w:noWrap/>
            <w:vAlign w:val="bottom"/>
            <w:hideMark/>
          </w:tcPr>
          <w:p w14:paraId="5E279268"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w:t>
            </w:r>
          </w:p>
        </w:tc>
        <w:tc>
          <w:tcPr>
            <w:tcW w:w="236" w:type="dxa"/>
            <w:vAlign w:val="center"/>
            <w:hideMark/>
          </w:tcPr>
          <w:p w14:paraId="1A16735C"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4E895BE1"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3E16BC38"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 xml:space="preserve">Tool testing </w:t>
            </w:r>
          </w:p>
        </w:tc>
        <w:tc>
          <w:tcPr>
            <w:tcW w:w="1895" w:type="dxa"/>
            <w:tcBorders>
              <w:top w:val="nil"/>
              <w:left w:val="nil"/>
              <w:bottom w:val="single" w:sz="4" w:space="0" w:color="auto"/>
              <w:right w:val="single" w:sz="4" w:space="0" w:color="auto"/>
            </w:tcBorders>
            <w:shd w:val="clear" w:color="auto" w:fill="auto"/>
            <w:noWrap/>
            <w:vAlign w:val="bottom"/>
            <w:hideMark/>
          </w:tcPr>
          <w:p w14:paraId="093F7D13"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20-Dec</w:t>
            </w:r>
          </w:p>
        </w:tc>
        <w:tc>
          <w:tcPr>
            <w:tcW w:w="2345" w:type="dxa"/>
            <w:tcBorders>
              <w:top w:val="nil"/>
              <w:left w:val="nil"/>
              <w:bottom w:val="single" w:sz="4" w:space="0" w:color="auto"/>
              <w:right w:val="single" w:sz="4" w:space="0" w:color="auto"/>
            </w:tcBorders>
            <w:shd w:val="clear" w:color="auto" w:fill="auto"/>
            <w:noWrap/>
            <w:vAlign w:val="bottom"/>
            <w:hideMark/>
          </w:tcPr>
          <w:p w14:paraId="63ADF560"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w:t>
            </w:r>
          </w:p>
        </w:tc>
        <w:tc>
          <w:tcPr>
            <w:tcW w:w="236" w:type="dxa"/>
            <w:vAlign w:val="center"/>
            <w:hideMark/>
          </w:tcPr>
          <w:p w14:paraId="73B3A9E3"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6A029AA8"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5A98E49C"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PCB design</w:t>
            </w:r>
          </w:p>
        </w:tc>
        <w:tc>
          <w:tcPr>
            <w:tcW w:w="1895" w:type="dxa"/>
            <w:tcBorders>
              <w:top w:val="nil"/>
              <w:left w:val="nil"/>
              <w:bottom w:val="single" w:sz="4" w:space="0" w:color="auto"/>
              <w:right w:val="single" w:sz="4" w:space="0" w:color="auto"/>
            </w:tcBorders>
            <w:shd w:val="clear" w:color="auto" w:fill="auto"/>
            <w:noWrap/>
            <w:vAlign w:val="bottom"/>
            <w:hideMark/>
          </w:tcPr>
          <w:p w14:paraId="36871CE6"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8-Dec</w:t>
            </w:r>
          </w:p>
        </w:tc>
        <w:tc>
          <w:tcPr>
            <w:tcW w:w="2345" w:type="dxa"/>
            <w:tcBorders>
              <w:top w:val="nil"/>
              <w:left w:val="nil"/>
              <w:bottom w:val="single" w:sz="4" w:space="0" w:color="auto"/>
              <w:right w:val="single" w:sz="4" w:space="0" w:color="auto"/>
            </w:tcBorders>
            <w:shd w:val="clear" w:color="auto" w:fill="auto"/>
            <w:noWrap/>
            <w:vAlign w:val="bottom"/>
            <w:hideMark/>
          </w:tcPr>
          <w:p w14:paraId="786C706E"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7</w:t>
            </w:r>
          </w:p>
        </w:tc>
        <w:tc>
          <w:tcPr>
            <w:tcW w:w="236" w:type="dxa"/>
            <w:vAlign w:val="center"/>
            <w:hideMark/>
          </w:tcPr>
          <w:p w14:paraId="62121027"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2F308635"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00F40DDB"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Pneumatic system design</w:t>
            </w:r>
          </w:p>
        </w:tc>
        <w:tc>
          <w:tcPr>
            <w:tcW w:w="1895" w:type="dxa"/>
            <w:tcBorders>
              <w:top w:val="nil"/>
              <w:left w:val="nil"/>
              <w:bottom w:val="single" w:sz="4" w:space="0" w:color="auto"/>
              <w:right w:val="single" w:sz="4" w:space="0" w:color="auto"/>
            </w:tcBorders>
            <w:shd w:val="clear" w:color="auto" w:fill="auto"/>
            <w:noWrap/>
            <w:vAlign w:val="bottom"/>
            <w:hideMark/>
          </w:tcPr>
          <w:p w14:paraId="2DC43079"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8-Dec</w:t>
            </w:r>
          </w:p>
        </w:tc>
        <w:tc>
          <w:tcPr>
            <w:tcW w:w="2345" w:type="dxa"/>
            <w:tcBorders>
              <w:top w:val="nil"/>
              <w:left w:val="nil"/>
              <w:bottom w:val="single" w:sz="4" w:space="0" w:color="auto"/>
              <w:right w:val="single" w:sz="4" w:space="0" w:color="auto"/>
            </w:tcBorders>
            <w:shd w:val="clear" w:color="auto" w:fill="auto"/>
            <w:noWrap/>
            <w:vAlign w:val="bottom"/>
            <w:hideMark/>
          </w:tcPr>
          <w:p w14:paraId="5A846859"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w:t>
            </w:r>
          </w:p>
        </w:tc>
        <w:tc>
          <w:tcPr>
            <w:tcW w:w="236" w:type="dxa"/>
            <w:vAlign w:val="center"/>
            <w:hideMark/>
          </w:tcPr>
          <w:p w14:paraId="1F879374"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70759CD1"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73997A84"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 xml:space="preserve">Circuit simulation </w:t>
            </w:r>
          </w:p>
        </w:tc>
        <w:tc>
          <w:tcPr>
            <w:tcW w:w="1895" w:type="dxa"/>
            <w:tcBorders>
              <w:top w:val="nil"/>
              <w:left w:val="nil"/>
              <w:bottom w:val="single" w:sz="4" w:space="0" w:color="auto"/>
              <w:right w:val="single" w:sz="4" w:space="0" w:color="auto"/>
            </w:tcBorders>
            <w:shd w:val="clear" w:color="auto" w:fill="auto"/>
            <w:noWrap/>
            <w:vAlign w:val="bottom"/>
            <w:hideMark/>
          </w:tcPr>
          <w:p w14:paraId="61FDFCEF"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15-Dec</w:t>
            </w:r>
          </w:p>
        </w:tc>
        <w:tc>
          <w:tcPr>
            <w:tcW w:w="2345" w:type="dxa"/>
            <w:tcBorders>
              <w:top w:val="nil"/>
              <w:left w:val="nil"/>
              <w:bottom w:val="single" w:sz="4" w:space="0" w:color="auto"/>
              <w:right w:val="single" w:sz="4" w:space="0" w:color="auto"/>
            </w:tcBorders>
            <w:shd w:val="clear" w:color="auto" w:fill="auto"/>
            <w:noWrap/>
            <w:vAlign w:val="bottom"/>
            <w:hideMark/>
          </w:tcPr>
          <w:p w14:paraId="67DD34B7"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3</w:t>
            </w:r>
          </w:p>
        </w:tc>
        <w:tc>
          <w:tcPr>
            <w:tcW w:w="236" w:type="dxa"/>
            <w:vAlign w:val="center"/>
            <w:hideMark/>
          </w:tcPr>
          <w:p w14:paraId="5AD675E4"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29CB7FA2"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6B0DFAD4"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PCB manufacturing</w:t>
            </w:r>
          </w:p>
        </w:tc>
        <w:tc>
          <w:tcPr>
            <w:tcW w:w="1895" w:type="dxa"/>
            <w:tcBorders>
              <w:top w:val="nil"/>
              <w:left w:val="nil"/>
              <w:bottom w:val="single" w:sz="4" w:space="0" w:color="auto"/>
              <w:right w:val="single" w:sz="4" w:space="0" w:color="auto"/>
            </w:tcBorders>
            <w:shd w:val="clear" w:color="auto" w:fill="auto"/>
            <w:noWrap/>
            <w:vAlign w:val="bottom"/>
            <w:hideMark/>
          </w:tcPr>
          <w:p w14:paraId="125C8F6E"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18-Dec</w:t>
            </w:r>
          </w:p>
        </w:tc>
        <w:tc>
          <w:tcPr>
            <w:tcW w:w="2345" w:type="dxa"/>
            <w:tcBorders>
              <w:top w:val="nil"/>
              <w:left w:val="nil"/>
              <w:bottom w:val="single" w:sz="4" w:space="0" w:color="auto"/>
              <w:right w:val="single" w:sz="4" w:space="0" w:color="auto"/>
            </w:tcBorders>
            <w:shd w:val="clear" w:color="auto" w:fill="auto"/>
            <w:noWrap/>
            <w:vAlign w:val="bottom"/>
            <w:hideMark/>
          </w:tcPr>
          <w:p w14:paraId="03F71E8B"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7</w:t>
            </w:r>
          </w:p>
        </w:tc>
        <w:tc>
          <w:tcPr>
            <w:tcW w:w="236" w:type="dxa"/>
            <w:vAlign w:val="center"/>
            <w:hideMark/>
          </w:tcPr>
          <w:p w14:paraId="7946BCF2"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27B70EFD"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7EEC3D18"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Pneumatic components purchasing</w:t>
            </w:r>
          </w:p>
        </w:tc>
        <w:tc>
          <w:tcPr>
            <w:tcW w:w="1895" w:type="dxa"/>
            <w:tcBorders>
              <w:top w:val="nil"/>
              <w:left w:val="nil"/>
              <w:bottom w:val="single" w:sz="4" w:space="0" w:color="auto"/>
              <w:right w:val="single" w:sz="4" w:space="0" w:color="auto"/>
            </w:tcBorders>
            <w:shd w:val="clear" w:color="auto" w:fill="auto"/>
            <w:noWrap/>
            <w:vAlign w:val="bottom"/>
            <w:hideMark/>
          </w:tcPr>
          <w:p w14:paraId="47F0BA5A"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18-Dec</w:t>
            </w:r>
          </w:p>
        </w:tc>
        <w:tc>
          <w:tcPr>
            <w:tcW w:w="2345" w:type="dxa"/>
            <w:tcBorders>
              <w:top w:val="nil"/>
              <w:left w:val="nil"/>
              <w:bottom w:val="single" w:sz="4" w:space="0" w:color="auto"/>
              <w:right w:val="single" w:sz="4" w:space="0" w:color="auto"/>
            </w:tcBorders>
            <w:shd w:val="clear" w:color="auto" w:fill="auto"/>
            <w:noWrap/>
            <w:vAlign w:val="bottom"/>
            <w:hideMark/>
          </w:tcPr>
          <w:p w14:paraId="7929F99D"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1</w:t>
            </w:r>
          </w:p>
        </w:tc>
        <w:tc>
          <w:tcPr>
            <w:tcW w:w="236" w:type="dxa"/>
            <w:vAlign w:val="center"/>
            <w:hideMark/>
          </w:tcPr>
          <w:p w14:paraId="5986E975"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40F43226"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34C6BF73"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Control unit assembly</w:t>
            </w:r>
          </w:p>
        </w:tc>
        <w:tc>
          <w:tcPr>
            <w:tcW w:w="1895" w:type="dxa"/>
            <w:tcBorders>
              <w:top w:val="nil"/>
              <w:left w:val="nil"/>
              <w:bottom w:val="single" w:sz="4" w:space="0" w:color="auto"/>
              <w:right w:val="single" w:sz="4" w:space="0" w:color="auto"/>
            </w:tcBorders>
            <w:shd w:val="clear" w:color="auto" w:fill="auto"/>
            <w:noWrap/>
            <w:vAlign w:val="bottom"/>
            <w:hideMark/>
          </w:tcPr>
          <w:p w14:paraId="47AB79D1"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24-Dec</w:t>
            </w:r>
          </w:p>
        </w:tc>
        <w:tc>
          <w:tcPr>
            <w:tcW w:w="2345" w:type="dxa"/>
            <w:tcBorders>
              <w:top w:val="nil"/>
              <w:left w:val="nil"/>
              <w:bottom w:val="single" w:sz="4" w:space="0" w:color="auto"/>
              <w:right w:val="single" w:sz="4" w:space="0" w:color="auto"/>
            </w:tcBorders>
            <w:shd w:val="clear" w:color="auto" w:fill="auto"/>
            <w:noWrap/>
            <w:vAlign w:val="bottom"/>
            <w:hideMark/>
          </w:tcPr>
          <w:p w14:paraId="186D1501"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w:t>
            </w:r>
          </w:p>
        </w:tc>
        <w:tc>
          <w:tcPr>
            <w:tcW w:w="236" w:type="dxa"/>
            <w:vAlign w:val="center"/>
            <w:hideMark/>
          </w:tcPr>
          <w:p w14:paraId="4376D5C8"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2D1769D8"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7334A322"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Control unit testing</w:t>
            </w:r>
          </w:p>
        </w:tc>
        <w:tc>
          <w:tcPr>
            <w:tcW w:w="1895" w:type="dxa"/>
            <w:tcBorders>
              <w:top w:val="nil"/>
              <w:left w:val="nil"/>
              <w:bottom w:val="single" w:sz="4" w:space="0" w:color="auto"/>
              <w:right w:val="single" w:sz="4" w:space="0" w:color="auto"/>
            </w:tcBorders>
            <w:shd w:val="clear" w:color="auto" w:fill="auto"/>
            <w:noWrap/>
            <w:vAlign w:val="bottom"/>
            <w:hideMark/>
          </w:tcPr>
          <w:p w14:paraId="45634C8F"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26-Dec</w:t>
            </w:r>
          </w:p>
        </w:tc>
        <w:tc>
          <w:tcPr>
            <w:tcW w:w="2345" w:type="dxa"/>
            <w:tcBorders>
              <w:top w:val="nil"/>
              <w:left w:val="nil"/>
              <w:bottom w:val="single" w:sz="4" w:space="0" w:color="auto"/>
              <w:right w:val="single" w:sz="4" w:space="0" w:color="auto"/>
            </w:tcBorders>
            <w:shd w:val="clear" w:color="auto" w:fill="auto"/>
            <w:noWrap/>
            <w:vAlign w:val="bottom"/>
            <w:hideMark/>
          </w:tcPr>
          <w:p w14:paraId="0D7CD182"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w:t>
            </w:r>
          </w:p>
        </w:tc>
        <w:tc>
          <w:tcPr>
            <w:tcW w:w="236" w:type="dxa"/>
            <w:vAlign w:val="center"/>
            <w:hideMark/>
          </w:tcPr>
          <w:p w14:paraId="5FE34693"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4BF094A5" w14:textId="77777777" w:rsidTr="00724E8B">
        <w:trPr>
          <w:trHeight w:val="63"/>
        </w:trPr>
        <w:tc>
          <w:tcPr>
            <w:tcW w:w="4775" w:type="dxa"/>
            <w:tcBorders>
              <w:top w:val="nil"/>
              <w:left w:val="single" w:sz="8" w:space="0" w:color="auto"/>
              <w:bottom w:val="nil"/>
              <w:right w:val="single" w:sz="4" w:space="0" w:color="auto"/>
            </w:tcBorders>
            <w:shd w:val="clear" w:color="000000" w:fill="D3CDBE"/>
            <w:noWrap/>
            <w:vAlign w:val="center"/>
            <w:hideMark/>
          </w:tcPr>
          <w:p w14:paraId="76444148" w14:textId="77777777" w:rsidR="002D732D" w:rsidRPr="002D732D" w:rsidRDefault="002D732D" w:rsidP="00F66DD9">
            <w:pPr>
              <w:spacing w:after="0" w:line="240" w:lineRule="auto"/>
              <w:jc w:val="both"/>
              <w:rPr>
                <w:rFonts w:ascii="Calibri" w:eastAsia="Times New Roman" w:hAnsi="Calibri" w:cs="Calibri"/>
                <w:i/>
                <w:iCs/>
                <w:color w:val="735773"/>
                <w:sz w:val="24"/>
                <w:szCs w:val="24"/>
                <w:lang w:eastAsia="en-US"/>
              </w:rPr>
            </w:pPr>
            <w:r w:rsidRPr="002D732D">
              <w:rPr>
                <w:rFonts w:ascii="Calibri" w:eastAsia="Times New Roman" w:hAnsi="Calibri" w:cs="Calibri"/>
                <w:i/>
                <w:iCs/>
                <w:color w:val="735773"/>
                <w:sz w:val="24"/>
                <w:szCs w:val="24"/>
                <w:lang w:eastAsia="en-US"/>
              </w:rPr>
              <w:t>Perception Tasks</w:t>
            </w:r>
          </w:p>
        </w:tc>
        <w:tc>
          <w:tcPr>
            <w:tcW w:w="1895" w:type="dxa"/>
            <w:tcBorders>
              <w:top w:val="nil"/>
              <w:left w:val="nil"/>
              <w:bottom w:val="nil"/>
              <w:right w:val="nil"/>
            </w:tcBorders>
            <w:shd w:val="clear" w:color="000000" w:fill="D3CDBE"/>
            <w:noWrap/>
            <w:vAlign w:val="center"/>
            <w:hideMark/>
          </w:tcPr>
          <w:p w14:paraId="338961BD" w14:textId="77777777" w:rsidR="002D732D" w:rsidRPr="002D732D" w:rsidRDefault="002D732D" w:rsidP="00F66DD9">
            <w:pPr>
              <w:spacing w:after="0" w:line="240" w:lineRule="auto"/>
              <w:jc w:val="both"/>
              <w:rPr>
                <w:rFonts w:ascii="Calibri" w:eastAsia="Times New Roman" w:hAnsi="Calibri" w:cs="Calibri"/>
                <w:i/>
                <w:iCs/>
                <w:color w:val="735773"/>
                <w:sz w:val="24"/>
                <w:szCs w:val="24"/>
                <w:lang w:eastAsia="en-US"/>
              </w:rPr>
            </w:pPr>
            <w:r w:rsidRPr="002D732D">
              <w:rPr>
                <w:rFonts w:ascii="Calibri" w:eastAsia="Times New Roman" w:hAnsi="Calibri" w:cs="Calibri"/>
                <w:i/>
                <w:iCs/>
                <w:color w:val="735773"/>
                <w:sz w:val="24"/>
                <w:szCs w:val="24"/>
                <w:lang w:eastAsia="en-US"/>
              </w:rPr>
              <w:t> </w:t>
            </w:r>
          </w:p>
        </w:tc>
        <w:tc>
          <w:tcPr>
            <w:tcW w:w="2345" w:type="dxa"/>
            <w:tcBorders>
              <w:top w:val="nil"/>
              <w:left w:val="nil"/>
              <w:bottom w:val="nil"/>
              <w:right w:val="nil"/>
            </w:tcBorders>
            <w:shd w:val="clear" w:color="000000" w:fill="D3CDBE"/>
            <w:noWrap/>
            <w:vAlign w:val="center"/>
            <w:hideMark/>
          </w:tcPr>
          <w:p w14:paraId="38776FCB" w14:textId="77777777" w:rsidR="002D732D" w:rsidRPr="002D732D" w:rsidRDefault="002D732D" w:rsidP="00F66DD9">
            <w:pPr>
              <w:spacing w:after="0" w:line="240" w:lineRule="auto"/>
              <w:jc w:val="both"/>
              <w:rPr>
                <w:rFonts w:ascii="Calibri" w:eastAsia="Times New Roman" w:hAnsi="Calibri" w:cs="Calibri"/>
                <w:i/>
                <w:iCs/>
                <w:color w:val="735773"/>
                <w:sz w:val="24"/>
                <w:szCs w:val="24"/>
                <w:lang w:eastAsia="en-US"/>
              </w:rPr>
            </w:pPr>
            <w:r w:rsidRPr="002D732D">
              <w:rPr>
                <w:rFonts w:ascii="Calibri" w:eastAsia="Times New Roman" w:hAnsi="Calibri" w:cs="Calibri"/>
                <w:i/>
                <w:iCs/>
                <w:color w:val="735773"/>
                <w:sz w:val="24"/>
                <w:szCs w:val="24"/>
                <w:lang w:eastAsia="en-US"/>
              </w:rPr>
              <w:t> </w:t>
            </w:r>
          </w:p>
        </w:tc>
        <w:tc>
          <w:tcPr>
            <w:tcW w:w="236" w:type="dxa"/>
            <w:vAlign w:val="center"/>
            <w:hideMark/>
          </w:tcPr>
          <w:p w14:paraId="620A9B31"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6FDDE6C3" w14:textId="77777777" w:rsidTr="00724E8B">
        <w:trPr>
          <w:trHeight w:val="73"/>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13AFF01D"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 xml:space="preserve">     Camera Position</w:t>
            </w:r>
          </w:p>
        </w:tc>
        <w:tc>
          <w:tcPr>
            <w:tcW w:w="1895" w:type="dxa"/>
            <w:tcBorders>
              <w:top w:val="nil"/>
              <w:left w:val="nil"/>
              <w:bottom w:val="single" w:sz="4" w:space="0" w:color="auto"/>
              <w:right w:val="single" w:sz="4" w:space="0" w:color="auto"/>
            </w:tcBorders>
            <w:shd w:val="clear" w:color="auto" w:fill="auto"/>
            <w:noWrap/>
            <w:vAlign w:val="bottom"/>
            <w:hideMark/>
          </w:tcPr>
          <w:p w14:paraId="5F9B44DA"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27-Nov</w:t>
            </w:r>
          </w:p>
        </w:tc>
        <w:tc>
          <w:tcPr>
            <w:tcW w:w="2345" w:type="dxa"/>
            <w:tcBorders>
              <w:top w:val="nil"/>
              <w:left w:val="nil"/>
              <w:bottom w:val="single" w:sz="4" w:space="0" w:color="auto"/>
              <w:right w:val="single" w:sz="4" w:space="0" w:color="auto"/>
            </w:tcBorders>
            <w:shd w:val="clear" w:color="auto" w:fill="auto"/>
            <w:noWrap/>
            <w:vAlign w:val="bottom"/>
            <w:hideMark/>
          </w:tcPr>
          <w:p w14:paraId="62AD4180"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7</w:t>
            </w:r>
          </w:p>
        </w:tc>
        <w:tc>
          <w:tcPr>
            <w:tcW w:w="236" w:type="dxa"/>
            <w:vAlign w:val="center"/>
            <w:hideMark/>
          </w:tcPr>
          <w:p w14:paraId="4C518EBE"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162BBC20"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2EEABB94"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 xml:space="preserve">     Camera Selection</w:t>
            </w:r>
          </w:p>
        </w:tc>
        <w:tc>
          <w:tcPr>
            <w:tcW w:w="1895" w:type="dxa"/>
            <w:tcBorders>
              <w:top w:val="nil"/>
              <w:left w:val="nil"/>
              <w:bottom w:val="single" w:sz="4" w:space="0" w:color="auto"/>
              <w:right w:val="single" w:sz="4" w:space="0" w:color="auto"/>
            </w:tcBorders>
            <w:shd w:val="clear" w:color="auto" w:fill="auto"/>
            <w:noWrap/>
            <w:vAlign w:val="bottom"/>
            <w:hideMark/>
          </w:tcPr>
          <w:p w14:paraId="7E2AF69A"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27-Nov</w:t>
            </w:r>
          </w:p>
        </w:tc>
        <w:tc>
          <w:tcPr>
            <w:tcW w:w="2345" w:type="dxa"/>
            <w:tcBorders>
              <w:top w:val="nil"/>
              <w:left w:val="nil"/>
              <w:bottom w:val="single" w:sz="4" w:space="0" w:color="auto"/>
              <w:right w:val="single" w:sz="4" w:space="0" w:color="auto"/>
            </w:tcBorders>
            <w:shd w:val="clear" w:color="auto" w:fill="auto"/>
            <w:noWrap/>
            <w:vAlign w:val="bottom"/>
            <w:hideMark/>
          </w:tcPr>
          <w:p w14:paraId="514369FB"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7</w:t>
            </w:r>
          </w:p>
        </w:tc>
        <w:tc>
          <w:tcPr>
            <w:tcW w:w="236" w:type="dxa"/>
            <w:vAlign w:val="center"/>
            <w:hideMark/>
          </w:tcPr>
          <w:p w14:paraId="372EB6E8"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1AB927FE"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76D8B356"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 xml:space="preserve">          Human Detection</w:t>
            </w:r>
          </w:p>
        </w:tc>
        <w:tc>
          <w:tcPr>
            <w:tcW w:w="1895" w:type="dxa"/>
            <w:tcBorders>
              <w:top w:val="nil"/>
              <w:left w:val="nil"/>
              <w:bottom w:val="single" w:sz="4" w:space="0" w:color="auto"/>
              <w:right w:val="single" w:sz="4" w:space="0" w:color="auto"/>
            </w:tcBorders>
            <w:shd w:val="clear" w:color="auto" w:fill="auto"/>
            <w:noWrap/>
            <w:vAlign w:val="bottom"/>
            <w:hideMark/>
          </w:tcPr>
          <w:p w14:paraId="7264EC04"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4-Dec</w:t>
            </w:r>
          </w:p>
        </w:tc>
        <w:tc>
          <w:tcPr>
            <w:tcW w:w="2345" w:type="dxa"/>
            <w:tcBorders>
              <w:top w:val="nil"/>
              <w:left w:val="nil"/>
              <w:bottom w:val="single" w:sz="4" w:space="0" w:color="auto"/>
              <w:right w:val="single" w:sz="4" w:space="0" w:color="auto"/>
            </w:tcBorders>
            <w:shd w:val="clear" w:color="auto" w:fill="auto"/>
            <w:noWrap/>
            <w:vAlign w:val="bottom"/>
            <w:hideMark/>
          </w:tcPr>
          <w:p w14:paraId="24BF465F"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7</w:t>
            </w:r>
          </w:p>
        </w:tc>
        <w:tc>
          <w:tcPr>
            <w:tcW w:w="236" w:type="dxa"/>
            <w:vAlign w:val="center"/>
            <w:hideMark/>
          </w:tcPr>
          <w:p w14:paraId="202085C9"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63A66B5E"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4C40090C"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 xml:space="preserve">          Human Interfacing</w:t>
            </w:r>
          </w:p>
        </w:tc>
        <w:tc>
          <w:tcPr>
            <w:tcW w:w="1895" w:type="dxa"/>
            <w:tcBorders>
              <w:top w:val="nil"/>
              <w:left w:val="nil"/>
              <w:bottom w:val="single" w:sz="4" w:space="0" w:color="auto"/>
              <w:right w:val="single" w:sz="4" w:space="0" w:color="auto"/>
            </w:tcBorders>
            <w:shd w:val="clear" w:color="auto" w:fill="auto"/>
            <w:noWrap/>
            <w:vAlign w:val="bottom"/>
            <w:hideMark/>
          </w:tcPr>
          <w:p w14:paraId="4FA80007"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11-Dec</w:t>
            </w:r>
          </w:p>
        </w:tc>
        <w:tc>
          <w:tcPr>
            <w:tcW w:w="2345" w:type="dxa"/>
            <w:tcBorders>
              <w:top w:val="nil"/>
              <w:left w:val="nil"/>
              <w:bottom w:val="single" w:sz="4" w:space="0" w:color="auto"/>
              <w:right w:val="single" w:sz="4" w:space="0" w:color="auto"/>
            </w:tcBorders>
            <w:shd w:val="clear" w:color="auto" w:fill="auto"/>
            <w:noWrap/>
            <w:vAlign w:val="bottom"/>
            <w:hideMark/>
          </w:tcPr>
          <w:p w14:paraId="7B15F13E"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21</w:t>
            </w:r>
          </w:p>
        </w:tc>
        <w:tc>
          <w:tcPr>
            <w:tcW w:w="236" w:type="dxa"/>
            <w:vAlign w:val="center"/>
            <w:hideMark/>
          </w:tcPr>
          <w:p w14:paraId="4987391A"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6FEBF2AC"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0271D596"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 xml:space="preserve">           Testing</w:t>
            </w:r>
          </w:p>
        </w:tc>
        <w:tc>
          <w:tcPr>
            <w:tcW w:w="1895" w:type="dxa"/>
            <w:tcBorders>
              <w:top w:val="nil"/>
              <w:left w:val="nil"/>
              <w:bottom w:val="single" w:sz="4" w:space="0" w:color="auto"/>
              <w:right w:val="single" w:sz="4" w:space="0" w:color="auto"/>
            </w:tcBorders>
            <w:shd w:val="clear" w:color="auto" w:fill="auto"/>
            <w:noWrap/>
            <w:vAlign w:val="bottom"/>
            <w:hideMark/>
          </w:tcPr>
          <w:p w14:paraId="641B8633"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6-Dec</w:t>
            </w:r>
          </w:p>
        </w:tc>
        <w:tc>
          <w:tcPr>
            <w:tcW w:w="2345" w:type="dxa"/>
            <w:tcBorders>
              <w:top w:val="nil"/>
              <w:left w:val="nil"/>
              <w:bottom w:val="single" w:sz="4" w:space="0" w:color="auto"/>
              <w:right w:val="single" w:sz="4" w:space="0" w:color="auto"/>
            </w:tcBorders>
            <w:shd w:val="clear" w:color="auto" w:fill="auto"/>
            <w:noWrap/>
            <w:vAlign w:val="bottom"/>
            <w:hideMark/>
          </w:tcPr>
          <w:p w14:paraId="0EF840E7"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30</w:t>
            </w:r>
          </w:p>
        </w:tc>
        <w:tc>
          <w:tcPr>
            <w:tcW w:w="236" w:type="dxa"/>
            <w:vAlign w:val="center"/>
            <w:hideMark/>
          </w:tcPr>
          <w:p w14:paraId="4A350ACB"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15D25427"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49C9A406"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 xml:space="preserve">     Parts Detection</w:t>
            </w:r>
          </w:p>
        </w:tc>
        <w:tc>
          <w:tcPr>
            <w:tcW w:w="1895" w:type="dxa"/>
            <w:tcBorders>
              <w:top w:val="nil"/>
              <w:left w:val="nil"/>
              <w:bottom w:val="single" w:sz="4" w:space="0" w:color="auto"/>
              <w:right w:val="single" w:sz="4" w:space="0" w:color="auto"/>
            </w:tcBorders>
            <w:shd w:val="clear" w:color="auto" w:fill="auto"/>
            <w:noWrap/>
            <w:vAlign w:val="bottom"/>
            <w:hideMark/>
          </w:tcPr>
          <w:p w14:paraId="57A6579D"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4-Dec</w:t>
            </w:r>
          </w:p>
        </w:tc>
        <w:tc>
          <w:tcPr>
            <w:tcW w:w="2345" w:type="dxa"/>
            <w:tcBorders>
              <w:top w:val="nil"/>
              <w:left w:val="nil"/>
              <w:bottom w:val="single" w:sz="4" w:space="0" w:color="auto"/>
              <w:right w:val="single" w:sz="4" w:space="0" w:color="auto"/>
            </w:tcBorders>
            <w:shd w:val="clear" w:color="auto" w:fill="auto"/>
            <w:noWrap/>
            <w:vAlign w:val="bottom"/>
            <w:hideMark/>
          </w:tcPr>
          <w:p w14:paraId="237C0F48"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7</w:t>
            </w:r>
          </w:p>
        </w:tc>
        <w:tc>
          <w:tcPr>
            <w:tcW w:w="236" w:type="dxa"/>
            <w:vAlign w:val="center"/>
            <w:hideMark/>
          </w:tcPr>
          <w:p w14:paraId="1B9DF525"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6E9E2895" w14:textId="77777777" w:rsidTr="00724E8B">
        <w:trPr>
          <w:trHeight w:val="106"/>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40F30920"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 xml:space="preserve">     Testing</w:t>
            </w:r>
          </w:p>
        </w:tc>
        <w:tc>
          <w:tcPr>
            <w:tcW w:w="1895" w:type="dxa"/>
            <w:tcBorders>
              <w:top w:val="nil"/>
              <w:left w:val="nil"/>
              <w:bottom w:val="single" w:sz="4" w:space="0" w:color="auto"/>
              <w:right w:val="single" w:sz="4" w:space="0" w:color="auto"/>
            </w:tcBorders>
            <w:shd w:val="clear" w:color="auto" w:fill="auto"/>
            <w:noWrap/>
            <w:vAlign w:val="bottom"/>
            <w:hideMark/>
          </w:tcPr>
          <w:p w14:paraId="46B1E9DD"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15-Dec</w:t>
            </w:r>
          </w:p>
        </w:tc>
        <w:tc>
          <w:tcPr>
            <w:tcW w:w="2345" w:type="dxa"/>
            <w:tcBorders>
              <w:top w:val="nil"/>
              <w:left w:val="nil"/>
              <w:bottom w:val="single" w:sz="4" w:space="0" w:color="auto"/>
              <w:right w:val="single" w:sz="4" w:space="0" w:color="auto"/>
            </w:tcBorders>
            <w:shd w:val="clear" w:color="auto" w:fill="auto"/>
            <w:noWrap/>
            <w:vAlign w:val="bottom"/>
            <w:hideMark/>
          </w:tcPr>
          <w:p w14:paraId="3265A9F0"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21</w:t>
            </w:r>
          </w:p>
        </w:tc>
        <w:tc>
          <w:tcPr>
            <w:tcW w:w="236" w:type="dxa"/>
            <w:vAlign w:val="center"/>
            <w:hideMark/>
          </w:tcPr>
          <w:p w14:paraId="48F15D89"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7E64E935" w14:textId="77777777" w:rsidTr="00724E8B">
        <w:trPr>
          <w:trHeight w:val="106"/>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0F698EFD"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 xml:space="preserve">     Vision Integration</w:t>
            </w:r>
          </w:p>
        </w:tc>
        <w:tc>
          <w:tcPr>
            <w:tcW w:w="1895" w:type="dxa"/>
            <w:tcBorders>
              <w:top w:val="nil"/>
              <w:left w:val="nil"/>
              <w:bottom w:val="single" w:sz="4" w:space="0" w:color="auto"/>
              <w:right w:val="single" w:sz="4" w:space="0" w:color="auto"/>
            </w:tcBorders>
            <w:shd w:val="clear" w:color="auto" w:fill="auto"/>
            <w:noWrap/>
            <w:vAlign w:val="bottom"/>
            <w:hideMark/>
          </w:tcPr>
          <w:p w14:paraId="5F9F3927"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15-Dec</w:t>
            </w:r>
          </w:p>
        </w:tc>
        <w:tc>
          <w:tcPr>
            <w:tcW w:w="2345" w:type="dxa"/>
            <w:tcBorders>
              <w:top w:val="nil"/>
              <w:left w:val="nil"/>
              <w:bottom w:val="single" w:sz="4" w:space="0" w:color="auto"/>
              <w:right w:val="single" w:sz="4" w:space="0" w:color="auto"/>
            </w:tcBorders>
            <w:shd w:val="clear" w:color="auto" w:fill="auto"/>
            <w:noWrap/>
            <w:vAlign w:val="bottom"/>
            <w:hideMark/>
          </w:tcPr>
          <w:p w14:paraId="7A6084AD"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14</w:t>
            </w:r>
          </w:p>
        </w:tc>
        <w:tc>
          <w:tcPr>
            <w:tcW w:w="236" w:type="dxa"/>
            <w:vAlign w:val="center"/>
            <w:hideMark/>
          </w:tcPr>
          <w:p w14:paraId="01142F3D"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13C5BD83" w14:textId="77777777" w:rsidTr="00724E8B">
        <w:trPr>
          <w:trHeight w:val="106"/>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0053A359"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 xml:space="preserve">     Control Integration</w:t>
            </w:r>
          </w:p>
        </w:tc>
        <w:tc>
          <w:tcPr>
            <w:tcW w:w="1895" w:type="dxa"/>
            <w:tcBorders>
              <w:top w:val="nil"/>
              <w:left w:val="nil"/>
              <w:bottom w:val="single" w:sz="4" w:space="0" w:color="auto"/>
              <w:right w:val="single" w:sz="4" w:space="0" w:color="auto"/>
            </w:tcBorders>
            <w:shd w:val="clear" w:color="auto" w:fill="auto"/>
            <w:noWrap/>
            <w:vAlign w:val="bottom"/>
            <w:hideMark/>
          </w:tcPr>
          <w:p w14:paraId="23AE4D8C"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15-Dec</w:t>
            </w:r>
          </w:p>
        </w:tc>
        <w:tc>
          <w:tcPr>
            <w:tcW w:w="2345" w:type="dxa"/>
            <w:tcBorders>
              <w:top w:val="nil"/>
              <w:left w:val="nil"/>
              <w:bottom w:val="single" w:sz="4" w:space="0" w:color="auto"/>
              <w:right w:val="single" w:sz="4" w:space="0" w:color="auto"/>
            </w:tcBorders>
            <w:shd w:val="clear" w:color="auto" w:fill="auto"/>
            <w:noWrap/>
            <w:vAlign w:val="bottom"/>
            <w:hideMark/>
          </w:tcPr>
          <w:p w14:paraId="70E1C0E2"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3</w:t>
            </w:r>
          </w:p>
        </w:tc>
        <w:tc>
          <w:tcPr>
            <w:tcW w:w="236" w:type="dxa"/>
            <w:vAlign w:val="center"/>
            <w:hideMark/>
          </w:tcPr>
          <w:p w14:paraId="7462F7B4"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8D62DD" w:rsidRPr="002D732D" w14:paraId="73407D43" w14:textId="77777777" w:rsidTr="00724E8B">
        <w:trPr>
          <w:trHeight w:val="106"/>
        </w:trPr>
        <w:tc>
          <w:tcPr>
            <w:tcW w:w="4775" w:type="dxa"/>
            <w:tcBorders>
              <w:top w:val="nil"/>
              <w:left w:val="single" w:sz="4" w:space="0" w:color="auto"/>
              <w:bottom w:val="single" w:sz="4" w:space="0" w:color="auto"/>
              <w:right w:val="single" w:sz="4" w:space="0" w:color="auto"/>
            </w:tcBorders>
            <w:shd w:val="clear" w:color="auto" w:fill="auto"/>
            <w:vAlign w:val="bottom"/>
            <w:hideMark/>
          </w:tcPr>
          <w:p w14:paraId="78669ACA" w14:textId="77777777" w:rsidR="008D62DD" w:rsidRPr="002D732D" w:rsidRDefault="008D62D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 xml:space="preserve">     Testing</w:t>
            </w:r>
          </w:p>
        </w:tc>
        <w:tc>
          <w:tcPr>
            <w:tcW w:w="1895" w:type="dxa"/>
            <w:tcBorders>
              <w:top w:val="nil"/>
              <w:left w:val="nil"/>
              <w:bottom w:val="single" w:sz="4" w:space="0" w:color="auto"/>
              <w:right w:val="single" w:sz="4" w:space="0" w:color="auto"/>
            </w:tcBorders>
            <w:shd w:val="clear" w:color="auto" w:fill="auto"/>
            <w:noWrap/>
            <w:vAlign w:val="bottom"/>
            <w:hideMark/>
          </w:tcPr>
          <w:p w14:paraId="134D3E2F" w14:textId="77777777" w:rsidR="008D62DD" w:rsidRPr="002D732D" w:rsidRDefault="008D62D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20-Feb</w:t>
            </w:r>
          </w:p>
        </w:tc>
        <w:tc>
          <w:tcPr>
            <w:tcW w:w="2345" w:type="dxa"/>
            <w:tcBorders>
              <w:top w:val="nil"/>
              <w:left w:val="nil"/>
              <w:bottom w:val="single" w:sz="4" w:space="0" w:color="auto"/>
              <w:right w:val="single" w:sz="4" w:space="0" w:color="auto"/>
            </w:tcBorders>
            <w:shd w:val="clear" w:color="auto" w:fill="auto"/>
            <w:noWrap/>
            <w:vAlign w:val="bottom"/>
            <w:hideMark/>
          </w:tcPr>
          <w:p w14:paraId="15573BDC" w14:textId="77777777" w:rsidR="008D62DD" w:rsidRPr="002D732D" w:rsidRDefault="008D62D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30</w:t>
            </w:r>
          </w:p>
        </w:tc>
        <w:tc>
          <w:tcPr>
            <w:tcW w:w="236" w:type="dxa"/>
            <w:vAlign w:val="center"/>
            <w:hideMark/>
          </w:tcPr>
          <w:p w14:paraId="4EA035E5" w14:textId="77777777" w:rsidR="008D62DD" w:rsidRPr="002D732D" w:rsidRDefault="008D62D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094249DE" w14:textId="77777777" w:rsidTr="00724E8B">
        <w:trPr>
          <w:trHeight w:val="116"/>
        </w:trPr>
        <w:tc>
          <w:tcPr>
            <w:tcW w:w="4775" w:type="dxa"/>
            <w:tcBorders>
              <w:top w:val="nil"/>
              <w:left w:val="single" w:sz="8" w:space="0" w:color="auto"/>
              <w:bottom w:val="nil"/>
              <w:right w:val="single" w:sz="4" w:space="0" w:color="auto"/>
            </w:tcBorders>
            <w:shd w:val="clear" w:color="000000" w:fill="D3CDBE"/>
            <w:noWrap/>
            <w:vAlign w:val="center"/>
            <w:hideMark/>
          </w:tcPr>
          <w:p w14:paraId="2BCDF873" w14:textId="7C5576FD" w:rsidR="002D732D" w:rsidRPr="002D732D" w:rsidRDefault="002D732D" w:rsidP="00F66DD9">
            <w:pPr>
              <w:spacing w:after="0" w:line="240" w:lineRule="auto"/>
              <w:jc w:val="both"/>
              <w:rPr>
                <w:rFonts w:ascii="Calibri" w:eastAsia="Times New Roman" w:hAnsi="Calibri" w:cs="Calibri"/>
                <w:i/>
                <w:iCs/>
                <w:color w:val="735773"/>
                <w:sz w:val="24"/>
                <w:szCs w:val="24"/>
                <w:lang w:eastAsia="en-US"/>
              </w:rPr>
            </w:pPr>
            <w:r w:rsidRPr="002D732D">
              <w:rPr>
                <w:rFonts w:ascii="Calibri" w:eastAsia="Times New Roman" w:hAnsi="Calibri" w:cs="Calibri"/>
                <w:i/>
                <w:iCs/>
                <w:color w:val="735773"/>
                <w:sz w:val="24"/>
                <w:szCs w:val="24"/>
                <w:lang w:eastAsia="en-US"/>
              </w:rPr>
              <w:t xml:space="preserve">Control </w:t>
            </w:r>
            <w:r w:rsidR="008839CA" w:rsidRPr="002D732D">
              <w:rPr>
                <w:rFonts w:ascii="Calibri" w:eastAsia="Times New Roman" w:hAnsi="Calibri" w:cs="Calibri"/>
                <w:i/>
                <w:iCs/>
                <w:color w:val="735773"/>
                <w:sz w:val="24"/>
                <w:szCs w:val="24"/>
                <w:lang w:eastAsia="en-US"/>
              </w:rPr>
              <w:t>Tasks</w:t>
            </w:r>
          </w:p>
        </w:tc>
        <w:tc>
          <w:tcPr>
            <w:tcW w:w="1895" w:type="dxa"/>
            <w:tcBorders>
              <w:top w:val="nil"/>
              <w:left w:val="nil"/>
              <w:bottom w:val="nil"/>
              <w:right w:val="nil"/>
            </w:tcBorders>
            <w:shd w:val="clear" w:color="000000" w:fill="D3CDBE"/>
            <w:noWrap/>
            <w:vAlign w:val="center"/>
            <w:hideMark/>
          </w:tcPr>
          <w:p w14:paraId="17C1102C" w14:textId="77777777" w:rsidR="002D732D" w:rsidRPr="002D732D" w:rsidRDefault="002D732D" w:rsidP="00F66DD9">
            <w:pPr>
              <w:spacing w:after="0" w:line="240" w:lineRule="auto"/>
              <w:jc w:val="both"/>
              <w:rPr>
                <w:rFonts w:ascii="Calibri" w:eastAsia="Times New Roman" w:hAnsi="Calibri" w:cs="Calibri"/>
                <w:i/>
                <w:iCs/>
                <w:color w:val="735773"/>
                <w:sz w:val="24"/>
                <w:szCs w:val="24"/>
                <w:lang w:eastAsia="en-US"/>
              </w:rPr>
            </w:pPr>
            <w:r w:rsidRPr="002D732D">
              <w:rPr>
                <w:rFonts w:ascii="Calibri" w:eastAsia="Times New Roman" w:hAnsi="Calibri" w:cs="Calibri"/>
                <w:i/>
                <w:iCs/>
                <w:color w:val="735773"/>
                <w:sz w:val="24"/>
                <w:szCs w:val="24"/>
                <w:lang w:eastAsia="en-US"/>
              </w:rPr>
              <w:t> </w:t>
            </w:r>
          </w:p>
        </w:tc>
        <w:tc>
          <w:tcPr>
            <w:tcW w:w="2345" w:type="dxa"/>
            <w:tcBorders>
              <w:top w:val="nil"/>
              <w:left w:val="nil"/>
              <w:bottom w:val="nil"/>
              <w:right w:val="nil"/>
            </w:tcBorders>
            <w:shd w:val="clear" w:color="000000" w:fill="D3CDBE"/>
            <w:noWrap/>
            <w:vAlign w:val="center"/>
            <w:hideMark/>
          </w:tcPr>
          <w:p w14:paraId="64962AE5" w14:textId="77777777" w:rsidR="002D732D" w:rsidRPr="002D732D" w:rsidRDefault="002D732D" w:rsidP="00F66DD9">
            <w:pPr>
              <w:spacing w:after="0" w:line="240" w:lineRule="auto"/>
              <w:jc w:val="both"/>
              <w:rPr>
                <w:rFonts w:ascii="Calibri" w:eastAsia="Times New Roman" w:hAnsi="Calibri" w:cs="Calibri"/>
                <w:i/>
                <w:iCs/>
                <w:color w:val="735773"/>
                <w:sz w:val="24"/>
                <w:szCs w:val="24"/>
                <w:lang w:eastAsia="en-US"/>
              </w:rPr>
            </w:pPr>
            <w:r w:rsidRPr="002D732D">
              <w:rPr>
                <w:rFonts w:ascii="Calibri" w:eastAsia="Times New Roman" w:hAnsi="Calibri" w:cs="Calibri"/>
                <w:i/>
                <w:iCs/>
                <w:color w:val="735773"/>
                <w:sz w:val="24"/>
                <w:szCs w:val="24"/>
                <w:lang w:eastAsia="en-US"/>
              </w:rPr>
              <w:t> </w:t>
            </w:r>
          </w:p>
        </w:tc>
        <w:tc>
          <w:tcPr>
            <w:tcW w:w="236" w:type="dxa"/>
            <w:vAlign w:val="center"/>
            <w:hideMark/>
          </w:tcPr>
          <w:p w14:paraId="331D61EB"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0E78F058" w14:textId="77777777" w:rsidTr="00724E8B">
        <w:trPr>
          <w:trHeight w:val="73"/>
        </w:trPr>
        <w:tc>
          <w:tcPr>
            <w:tcW w:w="4775" w:type="dxa"/>
            <w:tcBorders>
              <w:top w:val="nil"/>
              <w:left w:val="single" w:sz="4" w:space="0" w:color="auto"/>
              <w:bottom w:val="single" w:sz="4" w:space="0" w:color="auto"/>
              <w:right w:val="single" w:sz="4" w:space="0" w:color="auto"/>
            </w:tcBorders>
            <w:shd w:val="clear" w:color="auto" w:fill="auto"/>
            <w:vAlign w:val="center"/>
            <w:hideMark/>
          </w:tcPr>
          <w:p w14:paraId="4E3D1788" w14:textId="6CBE4D32"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 xml:space="preserve">Testing </w:t>
            </w:r>
            <w:proofErr w:type="spellStart"/>
            <w:r w:rsidR="008D62DD" w:rsidRPr="002D732D">
              <w:rPr>
                <w:rFonts w:ascii="Calibri" w:eastAsia="Times New Roman" w:hAnsi="Calibri" w:cs="Calibri"/>
                <w:b/>
                <w:bCs/>
                <w:color w:val="404040"/>
                <w:sz w:val="24"/>
                <w:szCs w:val="24"/>
                <w:lang w:eastAsia="en-US"/>
              </w:rPr>
              <w:t>move</w:t>
            </w:r>
            <w:r w:rsidRPr="002D732D">
              <w:rPr>
                <w:rFonts w:ascii="Calibri" w:eastAsia="Times New Roman" w:hAnsi="Calibri" w:cs="Calibri"/>
                <w:b/>
                <w:bCs/>
                <w:color w:val="404040"/>
                <w:sz w:val="24"/>
                <w:szCs w:val="24"/>
                <w:lang w:eastAsia="en-US"/>
              </w:rPr>
              <w:t>it</w:t>
            </w:r>
            <w:proofErr w:type="spellEnd"/>
            <w:r w:rsidRPr="002D732D">
              <w:rPr>
                <w:rFonts w:ascii="Calibri" w:eastAsia="Times New Roman" w:hAnsi="Calibri" w:cs="Calibri"/>
                <w:b/>
                <w:bCs/>
                <w:color w:val="404040"/>
                <w:sz w:val="24"/>
                <w:szCs w:val="24"/>
                <w:lang w:eastAsia="en-US"/>
              </w:rPr>
              <w:t xml:space="preserve"> commander APIs on the robot</w:t>
            </w:r>
          </w:p>
        </w:tc>
        <w:tc>
          <w:tcPr>
            <w:tcW w:w="1895" w:type="dxa"/>
            <w:tcBorders>
              <w:top w:val="nil"/>
              <w:left w:val="nil"/>
              <w:bottom w:val="single" w:sz="4" w:space="0" w:color="auto"/>
              <w:right w:val="single" w:sz="4" w:space="0" w:color="auto"/>
            </w:tcBorders>
            <w:shd w:val="clear" w:color="auto" w:fill="auto"/>
            <w:noWrap/>
            <w:vAlign w:val="center"/>
            <w:hideMark/>
          </w:tcPr>
          <w:p w14:paraId="18BC9C2B"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27-Nov</w:t>
            </w:r>
          </w:p>
        </w:tc>
        <w:tc>
          <w:tcPr>
            <w:tcW w:w="2345" w:type="dxa"/>
            <w:tcBorders>
              <w:top w:val="nil"/>
              <w:left w:val="nil"/>
              <w:bottom w:val="single" w:sz="4" w:space="0" w:color="auto"/>
              <w:right w:val="single" w:sz="4" w:space="0" w:color="auto"/>
            </w:tcBorders>
            <w:shd w:val="clear" w:color="auto" w:fill="auto"/>
            <w:noWrap/>
            <w:vAlign w:val="center"/>
            <w:hideMark/>
          </w:tcPr>
          <w:p w14:paraId="16BFD658"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7</w:t>
            </w:r>
          </w:p>
        </w:tc>
        <w:tc>
          <w:tcPr>
            <w:tcW w:w="236" w:type="dxa"/>
            <w:vAlign w:val="center"/>
            <w:hideMark/>
          </w:tcPr>
          <w:p w14:paraId="37A9F717"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1C37FC4C" w14:textId="77777777" w:rsidTr="00724E8B">
        <w:trPr>
          <w:trHeight w:val="134"/>
        </w:trPr>
        <w:tc>
          <w:tcPr>
            <w:tcW w:w="4775" w:type="dxa"/>
            <w:tcBorders>
              <w:top w:val="nil"/>
              <w:left w:val="single" w:sz="4" w:space="0" w:color="auto"/>
              <w:bottom w:val="single" w:sz="4" w:space="0" w:color="auto"/>
              <w:right w:val="single" w:sz="4" w:space="0" w:color="auto"/>
            </w:tcBorders>
            <w:shd w:val="clear" w:color="auto" w:fill="auto"/>
            <w:vAlign w:val="center"/>
            <w:hideMark/>
          </w:tcPr>
          <w:p w14:paraId="50A92248"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Setup the environment on gazebo simulation</w:t>
            </w:r>
          </w:p>
        </w:tc>
        <w:tc>
          <w:tcPr>
            <w:tcW w:w="1895" w:type="dxa"/>
            <w:tcBorders>
              <w:top w:val="nil"/>
              <w:left w:val="nil"/>
              <w:bottom w:val="single" w:sz="4" w:space="0" w:color="auto"/>
              <w:right w:val="single" w:sz="4" w:space="0" w:color="auto"/>
            </w:tcBorders>
            <w:shd w:val="clear" w:color="auto" w:fill="auto"/>
            <w:noWrap/>
            <w:vAlign w:val="center"/>
            <w:hideMark/>
          </w:tcPr>
          <w:p w14:paraId="0394F47C"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27-Nov</w:t>
            </w:r>
          </w:p>
        </w:tc>
        <w:tc>
          <w:tcPr>
            <w:tcW w:w="2345" w:type="dxa"/>
            <w:tcBorders>
              <w:top w:val="nil"/>
              <w:left w:val="nil"/>
              <w:bottom w:val="single" w:sz="4" w:space="0" w:color="auto"/>
              <w:right w:val="single" w:sz="4" w:space="0" w:color="auto"/>
            </w:tcBorders>
            <w:shd w:val="clear" w:color="auto" w:fill="auto"/>
            <w:noWrap/>
            <w:vAlign w:val="center"/>
            <w:hideMark/>
          </w:tcPr>
          <w:p w14:paraId="0473E1BD"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14</w:t>
            </w:r>
          </w:p>
        </w:tc>
        <w:tc>
          <w:tcPr>
            <w:tcW w:w="236" w:type="dxa"/>
            <w:vAlign w:val="center"/>
            <w:hideMark/>
          </w:tcPr>
          <w:p w14:paraId="106C0CE9"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75BA871F"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center"/>
            <w:hideMark/>
          </w:tcPr>
          <w:p w14:paraId="2B4260B5" w14:textId="77777777" w:rsidR="002D732D" w:rsidRPr="002D732D" w:rsidRDefault="002D732D" w:rsidP="00F66DD9">
            <w:pPr>
              <w:spacing w:after="0" w:line="240" w:lineRule="auto"/>
              <w:ind w:firstLineChars="500" w:firstLine="1205"/>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trajectory planning</w:t>
            </w:r>
          </w:p>
        </w:tc>
        <w:tc>
          <w:tcPr>
            <w:tcW w:w="1895" w:type="dxa"/>
            <w:tcBorders>
              <w:top w:val="nil"/>
              <w:left w:val="nil"/>
              <w:bottom w:val="single" w:sz="4" w:space="0" w:color="auto"/>
              <w:right w:val="single" w:sz="4" w:space="0" w:color="auto"/>
            </w:tcBorders>
            <w:shd w:val="clear" w:color="auto" w:fill="auto"/>
            <w:noWrap/>
            <w:vAlign w:val="center"/>
            <w:hideMark/>
          </w:tcPr>
          <w:p w14:paraId="2C84DBFE"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1-Dec</w:t>
            </w:r>
          </w:p>
        </w:tc>
        <w:tc>
          <w:tcPr>
            <w:tcW w:w="2345" w:type="dxa"/>
            <w:tcBorders>
              <w:top w:val="nil"/>
              <w:left w:val="nil"/>
              <w:bottom w:val="single" w:sz="4" w:space="0" w:color="auto"/>
              <w:right w:val="single" w:sz="4" w:space="0" w:color="auto"/>
            </w:tcBorders>
            <w:shd w:val="clear" w:color="auto" w:fill="auto"/>
            <w:noWrap/>
            <w:vAlign w:val="center"/>
            <w:hideMark/>
          </w:tcPr>
          <w:p w14:paraId="7FF869C0"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10</w:t>
            </w:r>
          </w:p>
        </w:tc>
        <w:tc>
          <w:tcPr>
            <w:tcW w:w="236" w:type="dxa"/>
            <w:vAlign w:val="center"/>
            <w:hideMark/>
          </w:tcPr>
          <w:p w14:paraId="1C86AD7E"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78C19EE0" w14:textId="77777777" w:rsidTr="00724E8B">
        <w:trPr>
          <w:trHeight w:val="600"/>
        </w:trPr>
        <w:tc>
          <w:tcPr>
            <w:tcW w:w="4775" w:type="dxa"/>
            <w:tcBorders>
              <w:top w:val="nil"/>
              <w:left w:val="single" w:sz="4" w:space="0" w:color="auto"/>
              <w:bottom w:val="single" w:sz="4" w:space="0" w:color="auto"/>
              <w:right w:val="single" w:sz="4" w:space="0" w:color="auto"/>
            </w:tcBorders>
            <w:shd w:val="clear" w:color="auto" w:fill="auto"/>
            <w:vAlign w:val="center"/>
            <w:hideMark/>
          </w:tcPr>
          <w:p w14:paraId="0FDEB3FD"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lastRenderedPageBreak/>
              <w:t>adjust trajectories with the vision input and feedback</w:t>
            </w:r>
          </w:p>
        </w:tc>
        <w:tc>
          <w:tcPr>
            <w:tcW w:w="1895" w:type="dxa"/>
            <w:tcBorders>
              <w:top w:val="nil"/>
              <w:left w:val="nil"/>
              <w:bottom w:val="single" w:sz="4" w:space="0" w:color="auto"/>
              <w:right w:val="single" w:sz="4" w:space="0" w:color="auto"/>
            </w:tcBorders>
            <w:shd w:val="clear" w:color="auto" w:fill="auto"/>
            <w:noWrap/>
            <w:vAlign w:val="center"/>
            <w:hideMark/>
          </w:tcPr>
          <w:p w14:paraId="6DABB0F9"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15-Dec</w:t>
            </w:r>
          </w:p>
        </w:tc>
        <w:tc>
          <w:tcPr>
            <w:tcW w:w="2345" w:type="dxa"/>
            <w:tcBorders>
              <w:top w:val="nil"/>
              <w:left w:val="nil"/>
              <w:bottom w:val="single" w:sz="4" w:space="0" w:color="auto"/>
              <w:right w:val="single" w:sz="4" w:space="0" w:color="auto"/>
            </w:tcBorders>
            <w:shd w:val="clear" w:color="auto" w:fill="auto"/>
            <w:noWrap/>
            <w:vAlign w:val="center"/>
            <w:hideMark/>
          </w:tcPr>
          <w:p w14:paraId="6EB125E8"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3</w:t>
            </w:r>
          </w:p>
        </w:tc>
        <w:tc>
          <w:tcPr>
            <w:tcW w:w="236" w:type="dxa"/>
            <w:vAlign w:val="center"/>
            <w:hideMark/>
          </w:tcPr>
          <w:p w14:paraId="4840CB3C"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4A79C6B2"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center"/>
            <w:hideMark/>
          </w:tcPr>
          <w:p w14:paraId="36F8EEA9"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position high level control</w:t>
            </w:r>
          </w:p>
        </w:tc>
        <w:tc>
          <w:tcPr>
            <w:tcW w:w="1895" w:type="dxa"/>
            <w:tcBorders>
              <w:top w:val="nil"/>
              <w:left w:val="nil"/>
              <w:bottom w:val="single" w:sz="4" w:space="0" w:color="auto"/>
              <w:right w:val="single" w:sz="4" w:space="0" w:color="auto"/>
            </w:tcBorders>
            <w:shd w:val="clear" w:color="auto" w:fill="auto"/>
            <w:noWrap/>
            <w:vAlign w:val="center"/>
            <w:hideMark/>
          </w:tcPr>
          <w:p w14:paraId="06E8A9D5"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1-Dec</w:t>
            </w:r>
          </w:p>
        </w:tc>
        <w:tc>
          <w:tcPr>
            <w:tcW w:w="2345" w:type="dxa"/>
            <w:tcBorders>
              <w:top w:val="nil"/>
              <w:left w:val="nil"/>
              <w:bottom w:val="single" w:sz="4" w:space="0" w:color="auto"/>
              <w:right w:val="single" w:sz="4" w:space="0" w:color="auto"/>
            </w:tcBorders>
            <w:shd w:val="clear" w:color="auto" w:fill="auto"/>
            <w:noWrap/>
            <w:vAlign w:val="center"/>
            <w:hideMark/>
          </w:tcPr>
          <w:p w14:paraId="26C7FB17"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15</w:t>
            </w:r>
          </w:p>
        </w:tc>
        <w:tc>
          <w:tcPr>
            <w:tcW w:w="236" w:type="dxa"/>
            <w:vAlign w:val="center"/>
            <w:hideMark/>
          </w:tcPr>
          <w:p w14:paraId="2C8A2352"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52D90431"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center"/>
            <w:hideMark/>
          </w:tcPr>
          <w:p w14:paraId="3CC88690"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control pick and place gears and shafts</w:t>
            </w:r>
          </w:p>
        </w:tc>
        <w:tc>
          <w:tcPr>
            <w:tcW w:w="1895" w:type="dxa"/>
            <w:tcBorders>
              <w:top w:val="nil"/>
              <w:left w:val="nil"/>
              <w:bottom w:val="single" w:sz="4" w:space="0" w:color="auto"/>
              <w:right w:val="single" w:sz="4" w:space="0" w:color="auto"/>
            </w:tcBorders>
            <w:shd w:val="clear" w:color="auto" w:fill="auto"/>
            <w:noWrap/>
            <w:vAlign w:val="center"/>
            <w:hideMark/>
          </w:tcPr>
          <w:p w14:paraId="73DF0B5D"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25-Dec</w:t>
            </w:r>
          </w:p>
        </w:tc>
        <w:tc>
          <w:tcPr>
            <w:tcW w:w="2345" w:type="dxa"/>
            <w:tcBorders>
              <w:top w:val="nil"/>
              <w:left w:val="nil"/>
              <w:bottom w:val="single" w:sz="4" w:space="0" w:color="auto"/>
              <w:right w:val="single" w:sz="4" w:space="0" w:color="auto"/>
            </w:tcBorders>
            <w:shd w:val="clear" w:color="auto" w:fill="auto"/>
            <w:noWrap/>
            <w:vAlign w:val="center"/>
            <w:hideMark/>
          </w:tcPr>
          <w:p w14:paraId="4EC3F2CF"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7</w:t>
            </w:r>
          </w:p>
        </w:tc>
        <w:tc>
          <w:tcPr>
            <w:tcW w:w="236" w:type="dxa"/>
            <w:vAlign w:val="center"/>
            <w:hideMark/>
          </w:tcPr>
          <w:p w14:paraId="3235BE79"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04E3CF46" w14:textId="77777777" w:rsidTr="00724E8B">
        <w:trPr>
          <w:trHeight w:val="600"/>
        </w:trPr>
        <w:tc>
          <w:tcPr>
            <w:tcW w:w="4775" w:type="dxa"/>
            <w:tcBorders>
              <w:top w:val="nil"/>
              <w:left w:val="single" w:sz="4" w:space="0" w:color="auto"/>
              <w:bottom w:val="single" w:sz="4" w:space="0" w:color="auto"/>
              <w:right w:val="single" w:sz="4" w:space="0" w:color="auto"/>
            </w:tcBorders>
            <w:shd w:val="clear" w:color="auto" w:fill="auto"/>
            <w:vAlign w:val="center"/>
            <w:hideMark/>
          </w:tcPr>
          <w:p w14:paraId="6A82BCA4"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motion control integration with force and torque sensors</w:t>
            </w:r>
          </w:p>
        </w:tc>
        <w:tc>
          <w:tcPr>
            <w:tcW w:w="1895" w:type="dxa"/>
            <w:tcBorders>
              <w:top w:val="nil"/>
              <w:left w:val="nil"/>
              <w:bottom w:val="single" w:sz="4" w:space="0" w:color="auto"/>
              <w:right w:val="single" w:sz="4" w:space="0" w:color="auto"/>
            </w:tcBorders>
            <w:shd w:val="clear" w:color="auto" w:fill="auto"/>
            <w:noWrap/>
            <w:vAlign w:val="center"/>
            <w:hideMark/>
          </w:tcPr>
          <w:p w14:paraId="348BCE8C"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27-Dec</w:t>
            </w:r>
          </w:p>
        </w:tc>
        <w:tc>
          <w:tcPr>
            <w:tcW w:w="2345" w:type="dxa"/>
            <w:tcBorders>
              <w:top w:val="nil"/>
              <w:left w:val="nil"/>
              <w:bottom w:val="single" w:sz="4" w:space="0" w:color="auto"/>
              <w:right w:val="single" w:sz="4" w:space="0" w:color="auto"/>
            </w:tcBorders>
            <w:shd w:val="clear" w:color="auto" w:fill="auto"/>
            <w:noWrap/>
            <w:vAlign w:val="center"/>
            <w:hideMark/>
          </w:tcPr>
          <w:p w14:paraId="727FAB12"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6</w:t>
            </w:r>
          </w:p>
        </w:tc>
        <w:tc>
          <w:tcPr>
            <w:tcW w:w="236" w:type="dxa"/>
            <w:vAlign w:val="center"/>
            <w:hideMark/>
          </w:tcPr>
          <w:p w14:paraId="7F874EB7"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1D3868B1"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center"/>
            <w:hideMark/>
          </w:tcPr>
          <w:p w14:paraId="33D44EC4"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calibration the end effector</w:t>
            </w:r>
          </w:p>
        </w:tc>
        <w:tc>
          <w:tcPr>
            <w:tcW w:w="1895" w:type="dxa"/>
            <w:tcBorders>
              <w:top w:val="nil"/>
              <w:left w:val="nil"/>
              <w:bottom w:val="single" w:sz="4" w:space="0" w:color="auto"/>
              <w:right w:val="single" w:sz="4" w:space="0" w:color="auto"/>
            </w:tcBorders>
            <w:shd w:val="clear" w:color="auto" w:fill="auto"/>
            <w:noWrap/>
            <w:vAlign w:val="center"/>
            <w:hideMark/>
          </w:tcPr>
          <w:p w14:paraId="72DE74AA"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21-Dec</w:t>
            </w:r>
          </w:p>
        </w:tc>
        <w:tc>
          <w:tcPr>
            <w:tcW w:w="2345" w:type="dxa"/>
            <w:tcBorders>
              <w:top w:val="nil"/>
              <w:left w:val="nil"/>
              <w:bottom w:val="single" w:sz="4" w:space="0" w:color="auto"/>
              <w:right w:val="single" w:sz="4" w:space="0" w:color="auto"/>
            </w:tcBorders>
            <w:shd w:val="clear" w:color="auto" w:fill="auto"/>
            <w:noWrap/>
            <w:vAlign w:val="center"/>
            <w:hideMark/>
          </w:tcPr>
          <w:p w14:paraId="5B2E9830"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5</w:t>
            </w:r>
          </w:p>
        </w:tc>
        <w:tc>
          <w:tcPr>
            <w:tcW w:w="236" w:type="dxa"/>
            <w:vAlign w:val="center"/>
            <w:hideMark/>
          </w:tcPr>
          <w:p w14:paraId="24E91787"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0DABA4F8"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center"/>
            <w:hideMark/>
          </w:tcPr>
          <w:p w14:paraId="18150F31"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control the end effector within the sequence</w:t>
            </w:r>
          </w:p>
        </w:tc>
        <w:tc>
          <w:tcPr>
            <w:tcW w:w="1895" w:type="dxa"/>
            <w:tcBorders>
              <w:top w:val="nil"/>
              <w:left w:val="nil"/>
              <w:bottom w:val="single" w:sz="4" w:space="0" w:color="auto"/>
              <w:right w:val="single" w:sz="4" w:space="0" w:color="auto"/>
            </w:tcBorders>
            <w:shd w:val="clear" w:color="auto" w:fill="auto"/>
            <w:noWrap/>
            <w:vAlign w:val="center"/>
            <w:hideMark/>
          </w:tcPr>
          <w:p w14:paraId="7AF489D0"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24-Dec</w:t>
            </w:r>
          </w:p>
        </w:tc>
        <w:tc>
          <w:tcPr>
            <w:tcW w:w="2345" w:type="dxa"/>
            <w:tcBorders>
              <w:top w:val="nil"/>
              <w:left w:val="nil"/>
              <w:bottom w:val="single" w:sz="4" w:space="0" w:color="auto"/>
              <w:right w:val="single" w:sz="4" w:space="0" w:color="auto"/>
            </w:tcBorders>
            <w:shd w:val="clear" w:color="auto" w:fill="auto"/>
            <w:noWrap/>
            <w:vAlign w:val="center"/>
            <w:hideMark/>
          </w:tcPr>
          <w:p w14:paraId="1257E78D"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4</w:t>
            </w:r>
          </w:p>
        </w:tc>
        <w:tc>
          <w:tcPr>
            <w:tcW w:w="236" w:type="dxa"/>
            <w:vAlign w:val="center"/>
            <w:hideMark/>
          </w:tcPr>
          <w:p w14:paraId="27374054"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3A141947"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center"/>
            <w:hideMark/>
          </w:tcPr>
          <w:p w14:paraId="2ED405E8" w14:textId="668B39A3"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Estimating the joints torque</w:t>
            </w:r>
          </w:p>
        </w:tc>
        <w:tc>
          <w:tcPr>
            <w:tcW w:w="1895" w:type="dxa"/>
            <w:tcBorders>
              <w:top w:val="nil"/>
              <w:left w:val="nil"/>
              <w:bottom w:val="single" w:sz="4" w:space="0" w:color="auto"/>
              <w:right w:val="single" w:sz="4" w:space="0" w:color="auto"/>
            </w:tcBorders>
            <w:shd w:val="clear" w:color="auto" w:fill="auto"/>
            <w:noWrap/>
            <w:vAlign w:val="center"/>
            <w:hideMark/>
          </w:tcPr>
          <w:p w14:paraId="16F35379"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27-Nov</w:t>
            </w:r>
          </w:p>
        </w:tc>
        <w:tc>
          <w:tcPr>
            <w:tcW w:w="2345" w:type="dxa"/>
            <w:tcBorders>
              <w:top w:val="nil"/>
              <w:left w:val="nil"/>
              <w:bottom w:val="single" w:sz="4" w:space="0" w:color="auto"/>
              <w:right w:val="single" w:sz="4" w:space="0" w:color="auto"/>
            </w:tcBorders>
            <w:shd w:val="clear" w:color="auto" w:fill="auto"/>
            <w:noWrap/>
            <w:vAlign w:val="center"/>
            <w:hideMark/>
          </w:tcPr>
          <w:p w14:paraId="0FD619A8"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20</w:t>
            </w:r>
          </w:p>
        </w:tc>
        <w:tc>
          <w:tcPr>
            <w:tcW w:w="236" w:type="dxa"/>
            <w:vAlign w:val="center"/>
            <w:hideMark/>
          </w:tcPr>
          <w:p w14:paraId="6D00283A"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33C1D78A"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center"/>
            <w:hideMark/>
          </w:tcPr>
          <w:p w14:paraId="301A9B53"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Integration with vision feedback on human work envelope</w:t>
            </w:r>
          </w:p>
        </w:tc>
        <w:tc>
          <w:tcPr>
            <w:tcW w:w="1895" w:type="dxa"/>
            <w:tcBorders>
              <w:top w:val="nil"/>
              <w:left w:val="nil"/>
              <w:bottom w:val="single" w:sz="4" w:space="0" w:color="auto"/>
              <w:right w:val="single" w:sz="4" w:space="0" w:color="auto"/>
            </w:tcBorders>
            <w:shd w:val="clear" w:color="auto" w:fill="auto"/>
            <w:noWrap/>
            <w:vAlign w:val="center"/>
            <w:hideMark/>
          </w:tcPr>
          <w:p w14:paraId="07C59386"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25-Dec</w:t>
            </w:r>
          </w:p>
        </w:tc>
        <w:tc>
          <w:tcPr>
            <w:tcW w:w="2345" w:type="dxa"/>
            <w:tcBorders>
              <w:top w:val="nil"/>
              <w:left w:val="nil"/>
              <w:bottom w:val="single" w:sz="4" w:space="0" w:color="auto"/>
              <w:right w:val="single" w:sz="4" w:space="0" w:color="auto"/>
            </w:tcBorders>
            <w:shd w:val="clear" w:color="auto" w:fill="auto"/>
            <w:noWrap/>
            <w:vAlign w:val="center"/>
            <w:hideMark/>
          </w:tcPr>
          <w:p w14:paraId="41B94363"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4</w:t>
            </w:r>
          </w:p>
        </w:tc>
        <w:tc>
          <w:tcPr>
            <w:tcW w:w="236" w:type="dxa"/>
            <w:vAlign w:val="center"/>
            <w:hideMark/>
          </w:tcPr>
          <w:p w14:paraId="0122EBEF"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2D732D" w:rsidRPr="002D732D" w14:paraId="08933092"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center"/>
            <w:hideMark/>
          </w:tcPr>
          <w:p w14:paraId="3AC744D9" w14:textId="77777777" w:rsidR="002D732D" w:rsidRPr="002D732D" w:rsidRDefault="002D732D" w:rsidP="00F66DD9">
            <w:pPr>
              <w:spacing w:after="0" w:line="240" w:lineRule="auto"/>
              <w:jc w:val="both"/>
              <w:rPr>
                <w:rFonts w:ascii="Calibri" w:eastAsia="Times New Roman" w:hAnsi="Calibri" w:cs="Calibri"/>
                <w:b/>
                <w:bCs/>
                <w:color w:val="404040"/>
                <w:sz w:val="24"/>
                <w:szCs w:val="24"/>
                <w:lang w:eastAsia="en-US"/>
              </w:rPr>
            </w:pPr>
            <w:r w:rsidRPr="002D732D">
              <w:rPr>
                <w:rFonts w:ascii="Calibri" w:eastAsia="Times New Roman" w:hAnsi="Calibri" w:cs="Calibri"/>
                <w:b/>
                <w:bCs/>
                <w:color w:val="404040"/>
                <w:sz w:val="24"/>
                <w:szCs w:val="24"/>
                <w:lang w:eastAsia="en-US"/>
              </w:rPr>
              <w:t>mission planner</w:t>
            </w:r>
          </w:p>
        </w:tc>
        <w:tc>
          <w:tcPr>
            <w:tcW w:w="1895" w:type="dxa"/>
            <w:tcBorders>
              <w:top w:val="nil"/>
              <w:left w:val="nil"/>
              <w:bottom w:val="single" w:sz="4" w:space="0" w:color="auto"/>
              <w:right w:val="single" w:sz="4" w:space="0" w:color="auto"/>
            </w:tcBorders>
            <w:shd w:val="clear" w:color="auto" w:fill="auto"/>
            <w:noWrap/>
            <w:vAlign w:val="center"/>
            <w:hideMark/>
          </w:tcPr>
          <w:p w14:paraId="09A8FE12"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1-Jan</w:t>
            </w:r>
          </w:p>
        </w:tc>
        <w:tc>
          <w:tcPr>
            <w:tcW w:w="2345" w:type="dxa"/>
            <w:tcBorders>
              <w:top w:val="nil"/>
              <w:left w:val="nil"/>
              <w:bottom w:val="single" w:sz="4" w:space="0" w:color="auto"/>
              <w:right w:val="single" w:sz="4" w:space="0" w:color="auto"/>
            </w:tcBorders>
            <w:shd w:val="clear" w:color="auto" w:fill="auto"/>
            <w:noWrap/>
            <w:vAlign w:val="center"/>
            <w:hideMark/>
          </w:tcPr>
          <w:p w14:paraId="3327A5B9" w14:textId="77777777" w:rsidR="002D732D" w:rsidRPr="002D732D" w:rsidRDefault="002D732D"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15</w:t>
            </w:r>
          </w:p>
        </w:tc>
        <w:tc>
          <w:tcPr>
            <w:tcW w:w="236" w:type="dxa"/>
            <w:vAlign w:val="center"/>
            <w:hideMark/>
          </w:tcPr>
          <w:p w14:paraId="0FA6AEF9" w14:textId="77777777" w:rsidR="002D732D" w:rsidRPr="002D732D" w:rsidRDefault="002D732D" w:rsidP="00F66DD9">
            <w:pPr>
              <w:spacing w:after="0" w:line="240" w:lineRule="auto"/>
              <w:jc w:val="both"/>
              <w:rPr>
                <w:rFonts w:ascii="Times New Roman" w:eastAsia="Times New Roman" w:hAnsi="Times New Roman" w:cs="Times New Roman"/>
                <w:color w:val="auto"/>
                <w:sz w:val="24"/>
                <w:szCs w:val="24"/>
                <w:lang w:eastAsia="en-US"/>
              </w:rPr>
            </w:pPr>
          </w:p>
        </w:tc>
      </w:tr>
      <w:tr w:rsidR="008839CA" w:rsidRPr="002D732D" w14:paraId="5098CC05"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center"/>
            <w:hideMark/>
          </w:tcPr>
          <w:p w14:paraId="0A6A3333" w14:textId="414BD9FD" w:rsidR="008839CA" w:rsidRPr="002D732D" w:rsidRDefault="008839CA" w:rsidP="00F66DD9">
            <w:pPr>
              <w:spacing w:after="0" w:line="240" w:lineRule="auto"/>
              <w:jc w:val="both"/>
              <w:rPr>
                <w:rFonts w:ascii="Calibri" w:eastAsia="Times New Roman" w:hAnsi="Calibri" w:cs="Calibri"/>
                <w:b/>
                <w:bCs/>
                <w:color w:val="404040"/>
                <w:sz w:val="24"/>
                <w:szCs w:val="24"/>
                <w:lang w:eastAsia="en-US"/>
              </w:rPr>
            </w:pPr>
            <w:r>
              <w:rPr>
                <w:rFonts w:ascii="Calibri" w:eastAsia="Times New Roman" w:hAnsi="Calibri" w:cs="Calibri"/>
                <w:b/>
                <w:bCs/>
                <w:color w:val="404040"/>
                <w:sz w:val="24"/>
                <w:szCs w:val="24"/>
                <w:lang w:eastAsia="en-US"/>
              </w:rPr>
              <w:t>Integration</w:t>
            </w:r>
          </w:p>
        </w:tc>
        <w:tc>
          <w:tcPr>
            <w:tcW w:w="1895" w:type="dxa"/>
            <w:tcBorders>
              <w:top w:val="nil"/>
              <w:left w:val="nil"/>
              <w:bottom w:val="single" w:sz="4" w:space="0" w:color="auto"/>
              <w:right w:val="single" w:sz="4" w:space="0" w:color="auto"/>
            </w:tcBorders>
            <w:shd w:val="clear" w:color="auto" w:fill="auto"/>
            <w:noWrap/>
            <w:vAlign w:val="center"/>
            <w:hideMark/>
          </w:tcPr>
          <w:p w14:paraId="273AE9DF" w14:textId="2C1ED02A" w:rsidR="008839CA" w:rsidRPr="002D732D" w:rsidRDefault="008839CA" w:rsidP="00F66DD9">
            <w:pPr>
              <w:spacing w:after="0" w:line="240" w:lineRule="auto"/>
              <w:jc w:val="both"/>
              <w:rPr>
                <w:rFonts w:ascii="Calibri" w:eastAsia="Times New Roman" w:hAnsi="Calibri" w:cs="Calibri"/>
                <w:color w:val="404040"/>
                <w:sz w:val="24"/>
                <w:szCs w:val="24"/>
                <w:lang w:eastAsia="en-US"/>
              </w:rPr>
            </w:pPr>
            <w:r>
              <w:rPr>
                <w:rFonts w:ascii="Calibri" w:eastAsia="Times New Roman" w:hAnsi="Calibri" w:cs="Calibri"/>
                <w:color w:val="404040"/>
                <w:sz w:val="24"/>
                <w:szCs w:val="24"/>
                <w:lang w:eastAsia="en-US"/>
              </w:rPr>
              <w:t>1</w:t>
            </w:r>
            <w:r w:rsidRPr="002D732D">
              <w:rPr>
                <w:rFonts w:ascii="Calibri" w:eastAsia="Times New Roman" w:hAnsi="Calibri" w:cs="Calibri"/>
                <w:color w:val="404040"/>
                <w:sz w:val="24"/>
                <w:szCs w:val="24"/>
                <w:lang w:eastAsia="en-US"/>
              </w:rPr>
              <w:t>-</w:t>
            </w:r>
            <w:r>
              <w:rPr>
                <w:rFonts w:ascii="Calibri" w:eastAsia="Times New Roman" w:hAnsi="Calibri" w:cs="Calibri"/>
                <w:color w:val="404040"/>
                <w:sz w:val="24"/>
                <w:szCs w:val="24"/>
                <w:lang w:eastAsia="en-US"/>
              </w:rPr>
              <w:t>Jan</w:t>
            </w:r>
          </w:p>
        </w:tc>
        <w:tc>
          <w:tcPr>
            <w:tcW w:w="2345" w:type="dxa"/>
            <w:tcBorders>
              <w:top w:val="nil"/>
              <w:left w:val="nil"/>
              <w:bottom w:val="single" w:sz="4" w:space="0" w:color="auto"/>
              <w:right w:val="single" w:sz="4" w:space="0" w:color="auto"/>
            </w:tcBorders>
            <w:shd w:val="clear" w:color="auto" w:fill="auto"/>
            <w:noWrap/>
            <w:vAlign w:val="center"/>
            <w:hideMark/>
          </w:tcPr>
          <w:p w14:paraId="1A2AC849" w14:textId="77777777" w:rsidR="008839CA" w:rsidRPr="002D732D" w:rsidRDefault="008839CA" w:rsidP="00F66DD9">
            <w:pPr>
              <w:spacing w:after="0" w:line="240" w:lineRule="auto"/>
              <w:jc w:val="both"/>
              <w:rPr>
                <w:rFonts w:ascii="Calibri" w:eastAsia="Times New Roman" w:hAnsi="Calibri" w:cs="Calibri"/>
                <w:color w:val="404040"/>
                <w:sz w:val="24"/>
                <w:szCs w:val="24"/>
                <w:lang w:eastAsia="en-US"/>
              </w:rPr>
            </w:pPr>
            <w:r w:rsidRPr="002D732D">
              <w:rPr>
                <w:rFonts w:ascii="Calibri" w:eastAsia="Times New Roman" w:hAnsi="Calibri" w:cs="Calibri"/>
                <w:color w:val="404040"/>
                <w:sz w:val="24"/>
                <w:szCs w:val="24"/>
                <w:lang w:eastAsia="en-US"/>
              </w:rPr>
              <w:t>20</w:t>
            </w:r>
          </w:p>
        </w:tc>
        <w:tc>
          <w:tcPr>
            <w:tcW w:w="236" w:type="dxa"/>
            <w:vAlign w:val="center"/>
            <w:hideMark/>
          </w:tcPr>
          <w:p w14:paraId="76525BCD" w14:textId="77777777" w:rsidR="008839CA" w:rsidRPr="002D732D" w:rsidRDefault="008839CA" w:rsidP="00F66DD9">
            <w:pPr>
              <w:spacing w:after="0" w:line="240" w:lineRule="auto"/>
              <w:jc w:val="both"/>
              <w:rPr>
                <w:rFonts w:ascii="Times New Roman" w:eastAsia="Times New Roman" w:hAnsi="Times New Roman" w:cs="Times New Roman"/>
                <w:color w:val="auto"/>
                <w:sz w:val="24"/>
                <w:szCs w:val="24"/>
                <w:lang w:eastAsia="en-US"/>
              </w:rPr>
            </w:pPr>
          </w:p>
        </w:tc>
      </w:tr>
      <w:tr w:rsidR="008839CA" w:rsidRPr="002D732D" w14:paraId="3FD1DC1C"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center"/>
            <w:hideMark/>
          </w:tcPr>
          <w:p w14:paraId="10D7C219" w14:textId="3E9B085D" w:rsidR="008839CA" w:rsidRPr="002D732D" w:rsidRDefault="008839CA" w:rsidP="00F66DD9">
            <w:pPr>
              <w:spacing w:after="0" w:line="240" w:lineRule="auto"/>
              <w:jc w:val="both"/>
              <w:rPr>
                <w:rFonts w:ascii="Calibri" w:eastAsia="Times New Roman" w:hAnsi="Calibri" w:cs="Calibri"/>
                <w:b/>
                <w:bCs/>
                <w:color w:val="404040"/>
                <w:sz w:val="24"/>
                <w:szCs w:val="24"/>
                <w:lang w:eastAsia="en-US"/>
              </w:rPr>
            </w:pPr>
            <w:r>
              <w:rPr>
                <w:rFonts w:ascii="Calibri" w:eastAsia="Times New Roman" w:hAnsi="Calibri" w:cs="Calibri"/>
                <w:b/>
                <w:bCs/>
                <w:color w:val="404040"/>
                <w:sz w:val="24"/>
                <w:szCs w:val="24"/>
                <w:lang w:eastAsia="en-US"/>
              </w:rPr>
              <w:t>Thesis 1 Submission</w:t>
            </w:r>
          </w:p>
        </w:tc>
        <w:tc>
          <w:tcPr>
            <w:tcW w:w="1895" w:type="dxa"/>
            <w:tcBorders>
              <w:top w:val="nil"/>
              <w:left w:val="nil"/>
              <w:bottom w:val="single" w:sz="4" w:space="0" w:color="auto"/>
              <w:right w:val="single" w:sz="4" w:space="0" w:color="auto"/>
            </w:tcBorders>
            <w:shd w:val="clear" w:color="auto" w:fill="auto"/>
            <w:noWrap/>
            <w:vAlign w:val="center"/>
            <w:hideMark/>
          </w:tcPr>
          <w:p w14:paraId="403DEA3C" w14:textId="3D139F56" w:rsidR="008839CA" w:rsidRPr="002D732D" w:rsidRDefault="008839CA" w:rsidP="00F66DD9">
            <w:pPr>
              <w:spacing w:after="0" w:line="240" w:lineRule="auto"/>
              <w:jc w:val="both"/>
              <w:rPr>
                <w:rFonts w:ascii="Calibri" w:eastAsia="Times New Roman" w:hAnsi="Calibri" w:cs="Calibri"/>
                <w:color w:val="404040"/>
                <w:sz w:val="24"/>
                <w:szCs w:val="24"/>
                <w:lang w:eastAsia="en-US"/>
              </w:rPr>
            </w:pPr>
            <w:r>
              <w:rPr>
                <w:rFonts w:ascii="Calibri" w:eastAsia="Times New Roman" w:hAnsi="Calibri" w:cs="Calibri"/>
                <w:color w:val="404040"/>
                <w:sz w:val="24"/>
                <w:szCs w:val="24"/>
                <w:lang w:eastAsia="en-US"/>
              </w:rPr>
              <w:t>2</w:t>
            </w:r>
            <w:r w:rsidRPr="002D732D">
              <w:rPr>
                <w:rFonts w:ascii="Calibri" w:eastAsia="Times New Roman" w:hAnsi="Calibri" w:cs="Calibri"/>
                <w:color w:val="404040"/>
                <w:sz w:val="24"/>
                <w:szCs w:val="24"/>
                <w:lang w:eastAsia="en-US"/>
              </w:rPr>
              <w:t>-</w:t>
            </w:r>
            <w:r>
              <w:rPr>
                <w:rFonts w:ascii="Calibri" w:eastAsia="Times New Roman" w:hAnsi="Calibri" w:cs="Calibri"/>
                <w:color w:val="404040"/>
                <w:sz w:val="24"/>
                <w:szCs w:val="24"/>
                <w:lang w:eastAsia="en-US"/>
              </w:rPr>
              <w:t>Feb</w:t>
            </w:r>
          </w:p>
        </w:tc>
        <w:tc>
          <w:tcPr>
            <w:tcW w:w="2345" w:type="dxa"/>
            <w:tcBorders>
              <w:top w:val="nil"/>
              <w:left w:val="nil"/>
              <w:bottom w:val="single" w:sz="4" w:space="0" w:color="auto"/>
              <w:right w:val="single" w:sz="4" w:space="0" w:color="auto"/>
            </w:tcBorders>
            <w:shd w:val="clear" w:color="auto" w:fill="auto"/>
            <w:noWrap/>
            <w:vAlign w:val="center"/>
            <w:hideMark/>
          </w:tcPr>
          <w:p w14:paraId="224FDFA2" w14:textId="595BFF1E" w:rsidR="008839CA" w:rsidRPr="002D732D" w:rsidRDefault="008839CA" w:rsidP="00F66DD9">
            <w:pPr>
              <w:spacing w:after="0" w:line="240" w:lineRule="auto"/>
              <w:jc w:val="both"/>
              <w:rPr>
                <w:rFonts w:ascii="Calibri" w:eastAsia="Times New Roman" w:hAnsi="Calibri" w:cs="Calibri"/>
                <w:color w:val="404040"/>
                <w:sz w:val="24"/>
                <w:szCs w:val="24"/>
                <w:lang w:eastAsia="en-US"/>
              </w:rPr>
            </w:pPr>
            <w:r>
              <w:rPr>
                <w:rFonts w:ascii="Calibri" w:eastAsia="Times New Roman" w:hAnsi="Calibri" w:cs="Calibri"/>
                <w:color w:val="404040"/>
                <w:sz w:val="24"/>
                <w:szCs w:val="24"/>
                <w:lang w:eastAsia="en-US"/>
              </w:rPr>
              <w:t>1</w:t>
            </w:r>
          </w:p>
        </w:tc>
        <w:tc>
          <w:tcPr>
            <w:tcW w:w="236" w:type="dxa"/>
            <w:vAlign w:val="center"/>
            <w:hideMark/>
          </w:tcPr>
          <w:p w14:paraId="6D43098A" w14:textId="77777777" w:rsidR="008839CA" w:rsidRPr="002D732D" w:rsidRDefault="008839CA" w:rsidP="00F66DD9">
            <w:pPr>
              <w:spacing w:after="0" w:line="240" w:lineRule="auto"/>
              <w:jc w:val="both"/>
              <w:rPr>
                <w:rFonts w:ascii="Times New Roman" w:eastAsia="Times New Roman" w:hAnsi="Times New Roman" w:cs="Times New Roman"/>
                <w:color w:val="auto"/>
                <w:sz w:val="24"/>
                <w:szCs w:val="24"/>
                <w:lang w:eastAsia="en-US"/>
              </w:rPr>
            </w:pPr>
          </w:p>
        </w:tc>
      </w:tr>
      <w:tr w:rsidR="008839CA" w:rsidRPr="002D732D" w14:paraId="36AD35FF" w14:textId="77777777" w:rsidTr="00724E8B">
        <w:trPr>
          <w:trHeight w:val="600"/>
        </w:trPr>
        <w:tc>
          <w:tcPr>
            <w:tcW w:w="4775" w:type="dxa"/>
            <w:tcBorders>
              <w:top w:val="nil"/>
              <w:left w:val="single" w:sz="4" w:space="0" w:color="auto"/>
              <w:bottom w:val="single" w:sz="4" w:space="0" w:color="auto"/>
              <w:right w:val="single" w:sz="4" w:space="0" w:color="auto"/>
            </w:tcBorders>
            <w:shd w:val="clear" w:color="auto" w:fill="auto"/>
            <w:vAlign w:val="center"/>
            <w:hideMark/>
          </w:tcPr>
          <w:p w14:paraId="70F5E414" w14:textId="2F075B61" w:rsidR="008839CA" w:rsidRPr="002D732D" w:rsidRDefault="008839CA" w:rsidP="00F66DD9">
            <w:pPr>
              <w:spacing w:after="0" w:line="240" w:lineRule="auto"/>
              <w:jc w:val="both"/>
              <w:rPr>
                <w:rFonts w:ascii="Calibri" w:eastAsia="Times New Roman" w:hAnsi="Calibri" w:cs="Calibri"/>
                <w:b/>
                <w:bCs/>
                <w:color w:val="404040"/>
                <w:sz w:val="24"/>
                <w:szCs w:val="24"/>
                <w:lang w:eastAsia="en-US"/>
              </w:rPr>
            </w:pPr>
            <w:r w:rsidRPr="008839CA">
              <w:rPr>
                <w:rFonts w:ascii="Calibri" w:eastAsia="Times New Roman" w:hAnsi="Calibri" w:cs="Calibri"/>
                <w:b/>
                <w:bCs/>
                <w:color w:val="404040"/>
                <w:sz w:val="24"/>
                <w:szCs w:val="24"/>
                <w:lang w:eastAsia="en-US"/>
              </w:rPr>
              <w:t>Fault monitoring and modifications to the algorithm</w:t>
            </w:r>
          </w:p>
        </w:tc>
        <w:tc>
          <w:tcPr>
            <w:tcW w:w="1895" w:type="dxa"/>
            <w:tcBorders>
              <w:top w:val="nil"/>
              <w:left w:val="nil"/>
              <w:bottom w:val="single" w:sz="4" w:space="0" w:color="auto"/>
              <w:right w:val="single" w:sz="4" w:space="0" w:color="auto"/>
            </w:tcBorders>
            <w:shd w:val="clear" w:color="auto" w:fill="auto"/>
            <w:noWrap/>
            <w:vAlign w:val="center"/>
            <w:hideMark/>
          </w:tcPr>
          <w:p w14:paraId="243BBF2A" w14:textId="62DBD645" w:rsidR="008839CA" w:rsidRPr="002D732D" w:rsidRDefault="008839CA" w:rsidP="00F66DD9">
            <w:pPr>
              <w:spacing w:after="0" w:line="240" w:lineRule="auto"/>
              <w:jc w:val="both"/>
              <w:rPr>
                <w:rFonts w:ascii="Calibri" w:eastAsia="Times New Roman" w:hAnsi="Calibri" w:cs="Calibri"/>
                <w:color w:val="404040"/>
                <w:sz w:val="24"/>
                <w:szCs w:val="24"/>
                <w:lang w:eastAsia="en-US"/>
              </w:rPr>
            </w:pPr>
            <w:r>
              <w:rPr>
                <w:rFonts w:ascii="Calibri" w:eastAsia="Times New Roman" w:hAnsi="Calibri" w:cs="Calibri"/>
                <w:color w:val="404040"/>
                <w:sz w:val="24"/>
                <w:szCs w:val="24"/>
                <w:lang w:eastAsia="en-US"/>
              </w:rPr>
              <w:t>3</w:t>
            </w:r>
            <w:r w:rsidRPr="002D732D">
              <w:rPr>
                <w:rFonts w:ascii="Calibri" w:eastAsia="Times New Roman" w:hAnsi="Calibri" w:cs="Calibri"/>
                <w:color w:val="404040"/>
                <w:sz w:val="24"/>
                <w:szCs w:val="24"/>
                <w:lang w:eastAsia="en-US"/>
              </w:rPr>
              <w:t>-</w:t>
            </w:r>
            <w:r>
              <w:rPr>
                <w:rFonts w:ascii="Calibri" w:eastAsia="Times New Roman" w:hAnsi="Calibri" w:cs="Calibri"/>
                <w:color w:val="404040"/>
                <w:sz w:val="24"/>
                <w:szCs w:val="24"/>
                <w:lang w:eastAsia="en-US"/>
              </w:rPr>
              <w:t>Mar</w:t>
            </w:r>
          </w:p>
        </w:tc>
        <w:tc>
          <w:tcPr>
            <w:tcW w:w="2345" w:type="dxa"/>
            <w:tcBorders>
              <w:top w:val="nil"/>
              <w:left w:val="nil"/>
              <w:bottom w:val="single" w:sz="4" w:space="0" w:color="auto"/>
              <w:right w:val="single" w:sz="4" w:space="0" w:color="auto"/>
            </w:tcBorders>
            <w:shd w:val="clear" w:color="auto" w:fill="auto"/>
            <w:noWrap/>
            <w:vAlign w:val="center"/>
            <w:hideMark/>
          </w:tcPr>
          <w:p w14:paraId="23217751" w14:textId="67F6A2FF" w:rsidR="008839CA" w:rsidRPr="002D732D" w:rsidRDefault="008839CA" w:rsidP="00F66DD9">
            <w:pPr>
              <w:spacing w:after="0" w:line="240" w:lineRule="auto"/>
              <w:jc w:val="both"/>
              <w:rPr>
                <w:rFonts w:ascii="Calibri" w:eastAsia="Times New Roman" w:hAnsi="Calibri" w:cs="Calibri"/>
                <w:color w:val="404040"/>
                <w:sz w:val="24"/>
                <w:szCs w:val="24"/>
                <w:lang w:eastAsia="en-US"/>
              </w:rPr>
            </w:pPr>
            <w:r>
              <w:rPr>
                <w:rFonts w:ascii="Calibri" w:eastAsia="Times New Roman" w:hAnsi="Calibri" w:cs="Calibri"/>
                <w:color w:val="404040"/>
                <w:sz w:val="24"/>
                <w:szCs w:val="24"/>
                <w:lang w:eastAsia="en-US"/>
              </w:rPr>
              <w:t>30</w:t>
            </w:r>
          </w:p>
        </w:tc>
        <w:tc>
          <w:tcPr>
            <w:tcW w:w="236" w:type="dxa"/>
            <w:vAlign w:val="center"/>
            <w:hideMark/>
          </w:tcPr>
          <w:p w14:paraId="55EB15B9" w14:textId="77777777" w:rsidR="008839CA" w:rsidRPr="002D732D" w:rsidRDefault="008839CA" w:rsidP="00F66DD9">
            <w:pPr>
              <w:spacing w:after="0" w:line="240" w:lineRule="auto"/>
              <w:jc w:val="both"/>
              <w:rPr>
                <w:rFonts w:ascii="Times New Roman" w:eastAsia="Times New Roman" w:hAnsi="Times New Roman" w:cs="Times New Roman"/>
                <w:color w:val="auto"/>
                <w:sz w:val="24"/>
                <w:szCs w:val="24"/>
                <w:lang w:eastAsia="en-US"/>
              </w:rPr>
            </w:pPr>
          </w:p>
        </w:tc>
      </w:tr>
      <w:tr w:rsidR="008839CA" w:rsidRPr="002D732D" w14:paraId="02D2CBE3" w14:textId="77777777" w:rsidTr="00724E8B">
        <w:trPr>
          <w:trHeight w:val="63"/>
        </w:trPr>
        <w:tc>
          <w:tcPr>
            <w:tcW w:w="4775" w:type="dxa"/>
            <w:tcBorders>
              <w:top w:val="nil"/>
              <w:left w:val="single" w:sz="4" w:space="0" w:color="auto"/>
              <w:bottom w:val="single" w:sz="4" w:space="0" w:color="auto"/>
              <w:right w:val="single" w:sz="4" w:space="0" w:color="auto"/>
            </w:tcBorders>
            <w:shd w:val="clear" w:color="auto" w:fill="auto"/>
            <w:vAlign w:val="center"/>
            <w:hideMark/>
          </w:tcPr>
          <w:p w14:paraId="742DCCD7" w14:textId="089C9D8C" w:rsidR="008839CA" w:rsidRPr="002D732D" w:rsidRDefault="008839CA" w:rsidP="00F66DD9">
            <w:pPr>
              <w:spacing w:after="0" w:line="240" w:lineRule="auto"/>
              <w:jc w:val="both"/>
              <w:rPr>
                <w:rFonts w:ascii="Calibri" w:eastAsia="Times New Roman" w:hAnsi="Calibri" w:cs="Calibri"/>
                <w:b/>
                <w:bCs/>
                <w:color w:val="404040"/>
                <w:sz w:val="24"/>
                <w:szCs w:val="24"/>
                <w:lang w:eastAsia="en-US"/>
              </w:rPr>
            </w:pPr>
            <w:r>
              <w:rPr>
                <w:rFonts w:ascii="Calibri" w:eastAsia="Times New Roman" w:hAnsi="Calibri" w:cs="Calibri"/>
                <w:b/>
                <w:bCs/>
                <w:color w:val="404040"/>
                <w:sz w:val="24"/>
                <w:szCs w:val="24"/>
                <w:lang w:eastAsia="en-US"/>
              </w:rPr>
              <w:t xml:space="preserve">Design </w:t>
            </w:r>
            <w:r w:rsidR="004E14BF">
              <w:rPr>
                <w:rFonts w:ascii="Calibri" w:eastAsia="Times New Roman" w:hAnsi="Calibri" w:cs="Calibri"/>
                <w:b/>
                <w:bCs/>
                <w:color w:val="404040"/>
                <w:sz w:val="24"/>
                <w:szCs w:val="24"/>
                <w:lang w:eastAsia="en-US"/>
              </w:rPr>
              <w:t>Review (</w:t>
            </w:r>
            <w:r>
              <w:rPr>
                <w:rFonts w:ascii="Calibri" w:eastAsia="Times New Roman" w:hAnsi="Calibri" w:cs="Calibri"/>
                <w:b/>
                <w:bCs/>
                <w:color w:val="404040"/>
                <w:sz w:val="24"/>
                <w:szCs w:val="24"/>
                <w:lang w:eastAsia="en-US"/>
              </w:rPr>
              <w:t>1)</w:t>
            </w:r>
          </w:p>
        </w:tc>
        <w:tc>
          <w:tcPr>
            <w:tcW w:w="1895" w:type="dxa"/>
            <w:tcBorders>
              <w:top w:val="nil"/>
              <w:left w:val="nil"/>
              <w:bottom w:val="single" w:sz="4" w:space="0" w:color="auto"/>
              <w:right w:val="single" w:sz="4" w:space="0" w:color="auto"/>
            </w:tcBorders>
            <w:shd w:val="clear" w:color="auto" w:fill="auto"/>
            <w:noWrap/>
            <w:vAlign w:val="center"/>
            <w:hideMark/>
          </w:tcPr>
          <w:p w14:paraId="1C183FEE" w14:textId="5B7A9B52" w:rsidR="008839CA" w:rsidRPr="002D732D" w:rsidRDefault="004E14BF" w:rsidP="00F66DD9">
            <w:pPr>
              <w:spacing w:after="0" w:line="240" w:lineRule="auto"/>
              <w:jc w:val="both"/>
              <w:rPr>
                <w:rFonts w:ascii="Calibri" w:eastAsia="Times New Roman" w:hAnsi="Calibri" w:cs="Calibri"/>
                <w:color w:val="404040"/>
                <w:sz w:val="24"/>
                <w:szCs w:val="24"/>
                <w:lang w:eastAsia="en-US"/>
              </w:rPr>
            </w:pPr>
            <w:r>
              <w:rPr>
                <w:rFonts w:ascii="Calibri" w:eastAsia="Times New Roman" w:hAnsi="Calibri" w:cs="Calibri"/>
                <w:color w:val="404040"/>
                <w:sz w:val="24"/>
                <w:szCs w:val="24"/>
                <w:lang w:eastAsia="en-US"/>
              </w:rPr>
              <w:t>3</w:t>
            </w:r>
            <w:r w:rsidR="008839CA" w:rsidRPr="002D732D">
              <w:rPr>
                <w:rFonts w:ascii="Calibri" w:eastAsia="Times New Roman" w:hAnsi="Calibri" w:cs="Calibri"/>
                <w:color w:val="404040"/>
                <w:sz w:val="24"/>
                <w:szCs w:val="24"/>
                <w:lang w:eastAsia="en-US"/>
              </w:rPr>
              <w:t>-</w:t>
            </w:r>
            <w:r>
              <w:rPr>
                <w:rFonts w:ascii="Calibri" w:eastAsia="Times New Roman" w:hAnsi="Calibri" w:cs="Calibri"/>
                <w:color w:val="404040"/>
                <w:sz w:val="24"/>
                <w:szCs w:val="24"/>
                <w:lang w:eastAsia="en-US"/>
              </w:rPr>
              <w:t>April</w:t>
            </w:r>
          </w:p>
        </w:tc>
        <w:tc>
          <w:tcPr>
            <w:tcW w:w="2345" w:type="dxa"/>
            <w:tcBorders>
              <w:top w:val="nil"/>
              <w:left w:val="nil"/>
              <w:bottom w:val="single" w:sz="4" w:space="0" w:color="auto"/>
              <w:right w:val="single" w:sz="4" w:space="0" w:color="auto"/>
            </w:tcBorders>
            <w:shd w:val="clear" w:color="auto" w:fill="auto"/>
            <w:noWrap/>
            <w:vAlign w:val="center"/>
            <w:hideMark/>
          </w:tcPr>
          <w:p w14:paraId="69594F9F" w14:textId="2C0B9213" w:rsidR="008839CA" w:rsidRPr="002D732D" w:rsidRDefault="004E14BF" w:rsidP="00F66DD9">
            <w:pPr>
              <w:spacing w:after="0" w:line="240" w:lineRule="auto"/>
              <w:jc w:val="both"/>
              <w:rPr>
                <w:rFonts w:ascii="Calibri" w:eastAsia="Times New Roman" w:hAnsi="Calibri" w:cs="Calibri"/>
                <w:color w:val="404040"/>
                <w:sz w:val="24"/>
                <w:szCs w:val="24"/>
                <w:lang w:eastAsia="en-US"/>
              </w:rPr>
            </w:pPr>
            <w:r>
              <w:rPr>
                <w:rFonts w:ascii="Calibri" w:eastAsia="Times New Roman" w:hAnsi="Calibri" w:cs="Calibri"/>
                <w:color w:val="404040"/>
                <w:sz w:val="24"/>
                <w:szCs w:val="24"/>
                <w:lang w:eastAsia="en-US"/>
              </w:rPr>
              <w:t>5</w:t>
            </w:r>
          </w:p>
        </w:tc>
        <w:tc>
          <w:tcPr>
            <w:tcW w:w="236" w:type="dxa"/>
            <w:vAlign w:val="center"/>
            <w:hideMark/>
          </w:tcPr>
          <w:p w14:paraId="22506F83" w14:textId="77777777" w:rsidR="008839CA" w:rsidRPr="002D732D" w:rsidRDefault="008839CA" w:rsidP="00F66DD9">
            <w:pPr>
              <w:spacing w:after="0" w:line="240" w:lineRule="auto"/>
              <w:jc w:val="both"/>
              <w:rPr>
                <w:rFonts w:ascii="Times New Roman" w:eastAsia="Times New Roman" w:hAnsi="Times New Roman" w:cs="Times New Roman"/>
                <w:color w:val="auto"/>
                <w:sz w:val="24"/>
                <w:szCs w:val="24"/>
                <w:lang w:eastAsia="en-US"/>
              </w:rPr>
            </w:pPr>
          </w:p>
        </w:tc>
      </w:tr>
      <w:tr w:rsidR="008839CA" w:rsidRPr="002D732D" w14:paraId="27BDF275" w14:textId="77777777" w:rsidTr="00724E8B">
        <w:trPr>
          <w:trHeight w:val="600"/>
        </w:trPr>
        <w:tc>
          <w:tcPr>
            <w:tcW w:w="4775" w:type="dxa"/>
            <w:tcBorders>
              <w:top w:val="nil"/>
              <w:left w:val="single" w:sz="4" w:space="0" w:color="auto"/>
              <w:bottom w:val="single" w:sz="4" w:space="0" w:color="auto"/>
              <w:right w:val="single" w:sz="4" w:space="0" w:color="auto"/>
            </w:tcBorders>
            <w:shd w:val="clear" w:color="auto" w:fill="auto"/>
            <w:vAlign w:val="center"/>
            <w:hideMark/>
          </w:tcPr>
          <w:p w14:paraId="6BE46807" w14:textId="5775A98A" w:rsidR="008839CA" w:rsidRPr="002D732D" w:rsidRDefault="004E14BF" w:rsidP="00F66DD9">
            <w:pPr>
              <w:spacing w:after="0" w:line="240" w:lineRule="auto"/>
              <w:jc w:val="both"/>
              <w:rPr>
                <w:rFonts w:ascii="Calibri" w:eastAsia="Times New Roman" w:hAnsi="Calibri" w:cs="Calibri"/>
                <w:b/>
                <w:bCs/>
                <w:color w:val="404040"/>
                <w:sz w:val="24"/>
                <w:szCs w:val="24"/>
                <w:lang w:eastAsia="en-US"/>
              </w:rPr>
            </w:pPr>
            <w:r>
              <w:rPr>
                <w:rFonts w:ascii="Calibri" w:eastAsia="Times New Roman" w:hAnsi="Calibri" w:cs="Calibri"/>
                <w:b/>
                <w:bCs/>
                <w:color w:val="404040"/>
                <w:sz w:val="24"/>
                <w:szCs w:val="24"/>
                <w:lang w:eastAsia="en-US"/>
              </w:rPr>
              <w:t>Thesis 2 Submission</w:t>
            </w:r>
          </w:p>
        </w:tc>
        <w:tc>
          <w:tcPr>
            <w:tcW w:w="1895" w:type="dxa"/>
            <w:tcBorders>
              <w:top w:val="nil"/>
              <w:left w:val="nil"/>
              <w:bottom w:val="single" w:sz="4" w:space="0" w:color="auto"/>
              <w:right w:val="single" w:sz="4" w:space="0" w:color="auto"/>
            </w:tcBorders>
            <w:shd w:val="clear" w:color="auto" w:fill="auto"/>
            <w:noWrap/>
            <w:vAlign w:val="center"/>
            <w:hideMark/>
          </w:tcPr>
          <w:p w14:paraId="3477C6F6" w14:textId="77777777" w:rsidR="008839CA" w:rsidRPr="002D732D" w:rsidRDefault="008839CA" w:rsidP="00F66DD9">
            <w:pPr>
              <w:spacing w:after="0" w:line="240" w:lineRule="auto"/>
              <w:jc w:val="both"/>
              <w:rPr>
                <w:rFonts w:ascii="Calibri" w:eastAsia="Times New Roman" w:hAnsi="Calibri" w:cs="Calibri"/>
                <w:color w:val="404040"/>
                <w:sz w:val="24"/>
                <w:szCs w:val="24"/>
                <w:lang w:eastAsia="en-US"/>
              </w:rPr>
            </w:pPr>
            <w:r>
              <w:rPr>
                <w:rFonts w:ascii="Calibri" w:eastAsia="Times New Roman" w:hAnsi="Calibri" w:cs="Calibri"/>
                <w:color w:val="404040"/>
                <w:sz w:val="24"/>
                <w:szCs w:val="24"/>
                <w:lang w:eastAsia="en-US"/>
              </w:rPr>
              <w:t>3</w:t>
            </w:r>
            <w:r w:rsidRPr="002D732D">
              <w:rPr>
                <w:rFonts w:ascii="Calibri" w:eastAsia="Times New Roman" w:hAnsi="Calibri" w:cs="Calibri"/>
                <w:color w:val="404040"/>
                <w:sz w:val="24"/>
                <w:szCs w:val="24"/>
                <w:lang w:eastAsia="en-US"/>
              </w:rPr>
              <w:t>-</w:t>
            </w:r>
            <w:r>
              <w:rPr>
                <w:rFonts w:ascii="Calibri" w:eastAsia="Times New Roman" w:hAnsi="Calibri" w:cs="Calibri"/>
                <w:color w:val="404040"/>
                <w:sz w:val="24"/>
                <w:szCs w:val="24"/>
                <w:lang w:eastAsia="en-US"/>
              </w:rPr>
              <w:t>Mar</w:t>
            </w:r>
          </w:p>
        </w:tc>
        <w:tc>
          <w:tcPr>
            <w:tcW w:w="2345" w:type="dxa"/>
            <w:tcBorders>
              <w:top w:val="nil"/>
              <w:left w:val="nil"/>
              <w:bottom w:val="single" w:sz="4" w:space="0" w:color="auto"/>
              <w:right w:val="single" w:sz="4" w:space="0" w:color="auto"/>
            </w:tcBorders>
            <w:shd w:val="clear" w:color="auto" w:fill="auto"/>
            <w:noWrap/>
            <w:vAlign w:val="center"/>
            <w:hideMark/>
          </w:tcPr>
          <w:p w14:paraId="7218A3DB" w14:textId="77777777" w:rsidR="008839CA" w:rsidRPr="002D732D" w:rsidRDefault="008839CA" w:rsidP="00F66DD9">
            <w:pPr>
              <w:spacing w:after="0" w:line="240" w:lineRule="auto"/>
              <w:jc w:val="both"/>
              <w:rPr>
                <w:rFonts w:ascii="Calibri" w:eastAsia="Times New Roman" w:hAnsi="Calibri" w:cs="Calibri"/>
                <w:color w:val="404040"/>
                <w:sz w:val="24"/>
                <w:szCs w:val="24"/>
                <w:lang w:eastAsia="en-US"/>
              </w:rPr>
            </w:pPr>
            <w:r>
              <w:rPr>
                <w:rFonts w:ascii="Calibri" w:eastAsia="Times New Roman" w:hAnsi="Calibri" w:cs="Calibri"/>
                <w:color w:val="404040"/>
                <w:sz w:val="24"/>
                <w:szCs w:val="24"/>
                <w:lang w:eastAsia="en-US"/>
              </w:rPr>
              <w:t>30</w:t>
            </w:r>
          </w:p>
        </w:tc>
        <w:tc>
          <w:tcPr>
            <w:tcW w:w="236" w:type="dxa"/>
            <w:vAlign w:val="center"/>
            <w:hideMark/>
          </w:tcPr>
          <w:p w14:paraId="3652F641" w14:textId="77777777" w:rsidR="008839CA" w:rsidRPr="002D732D" w:rsidRDefault="008839CA" w:rsidP="00F66DD9">
            <w:pPr>
              <w:spacing w:after="0" w:line="240" w:lineRule="auto"/>
              <w:jc w:val="both"/>
              <w:rPr>
                <w:rFonts w:ascii="Times New Roman" w:eastAsia="Times New Roman" w:hAnsi="Times New Roman" w:cs="Times New Roman"/>
                <w:color w:val="auto"/>
                <w:sz w:val="24"/>
                <w:szCs w:val="24"/>
                <w:lang w:eastAsia="en-US"/>
              </w:rPr>
            </w:pPr>
          </w:p>
        </w:tc>
      </w:tr>
    </w:tbl>
    <w:p w14:paraId="4DF34FB7" w14:textId="77777777" w:rsidR="002D732D" w:rsidRPr="002D732D" w:rsidRDefault="002D732D" w:rsidP="00F66DD9">
      <w:pPr>
        <w:pStyle w:val="ListParagraph"/>
        <w:ind w:left="2880"/>
        <w:jc w:val="both"/>
      </w:pPr>
    </w:p>
    <w:p w14:paraId="0D5C6DA1" w14:textId="781EA6AE" w:rsidR="005A1D1B" w:rsidRDefault="005A1D1B" w:rsidP="00F66DD9">
      <w:pPr>
        <w:pBdr>
          <w:top w:val="nil"/>
          <w:left w:val="nil"/>
          <w:bottom w:val="nil"/>
          <w:right w:val="nil"/>
          <w:between w:val="nil"/>
        </w:pBdr>
        <w:tabs>
          <w:tab w:val="left" w:pos="1060"/>
        </w:tabs>
        <w:spacing w:after="200" w:line="276" w:lineRule="auto"/>
        <w:ind w:left="720"/>
        <w:jc w:val="both"/>
        <w:rPr>
          <w:b/>
          <w:color w:val="5B9BD5"/>
          <w:sz w:val="24"/>
          <w:szCs w:val="24"/>
        </w:rPr>
      </w:pPr>
    </w:p>
    <w:p w14:paraId="386EE2E4" w14:textId="0D9E954B" w:rsidR="00774EF4" w:rsidRPr="00774EF4" w:rsidRDefault="00774EF4" w:rsidP="00F66DD9">
      <w:pPr>
        <w:jc w:val="both"/>
      </w:pPr>
    </w:p>
    <w:sectPr w:rsidR="00774EF4" w:rsidRPr="00774EF4" w:rsidSect="00C52CCC">
      <w:footerReference w:type="default" r:id="rId16"/>
      <w:pgSz w:w="12240" w:h="15840" w:code="1"/>
      <w:pgMar w:top="720" w:right="720" w:bottom="720" w:left="72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6792B" w14:textId="77777777" w:rsidR="007F2E75" w:rsidRDefault="007F2E75">
      <w:pPr>
        <w:spacing w:after="0" w:line="240" w:lineRule="auto"/>
      </w:pPr>
      <w:r>
        <w:separator/>
      </w:r>
    </w:p>
  </w:endnote>
  <w:endnote w:type="continuationSeparator" w:id="0">
    <w:p w14:paraId="36CFE0CD" w14:textId="77777777" w:rsidR="007F2E75" w:rsidRDefault="007F2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Poppins">
    <w:charset w:val="00"/>
    <w:family w:val="auto"/>
    <w:pitch w:val="variable"/>
    <w:sig w:usb0="00008007" w:usb1="00000000" w:usb2="00000000" w:usb3="00000000" w:csb0="00000093"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E1ACB" w14:textId="77777777" w:rsidR="000B6881" w:rsidRDefault="000B6881" w:rsidP="001E042A">
    <w:pPr>
      <w:pStyle w:val="Footer"/>
    </w:pPr>
    <w:r w:rsidRPr="001E042A">
      <w:fldChar w:fldCharType="begin"/>
    </w:r>
    <w:r w:rsidRPr="001E042A">
      <w:instrText xml:space="preserve"> PAGE   \* MERGEFORMAT </w:instrText>
    </w:r>
    <w:r w:rsidRPr="001E042A">
      <w:fldChar w:fldCharType="separate"/>
    </w:r>
    <w:r>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1F138" w14:textId="77777777" w:rsidR="007F2E75" w:rsidRDefault="007F2E75">
      <w:pPr>
        <w:spacing w:after="0" w:line="240" w:lineRule="auto"/>
      </w:pPr>
      <w:r>
        <w:separator/>
      </w:r>
    </w:p>
  </w:footnote>
  <w:footnote w:type="continuationSeparator" w:id="0">
    <w:p w14:paraId="03F8DC32" w14:textId="77777777" w:rsidR="007F2E75" w:rsidRDefault="007F2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87A2D"/>
    <w:multiLevelType w:val="multilevel"/>
    <w:tmpl w:val="AE94EAC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84308F"/>
    <w:multiLevelType w:val="multilevel"/>
    <w:tmpl w:val="4538FA1E"/>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3" w15:restartNumberingAfterBreak="0">
    <w:nsid w:val="0A73078F"/>
    <w:multiLevelType w:val="multilevel"/>
    <w:tmpl w:val="5446721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1D186A5A"/>
    <w:multiLevelType w:val="multilevel"/>
    <w:tmpl w:val="BD666AFE"/>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5" w15:restartNumberingAfterBreak="0">
    <w:nsid w:val="22246C40"/>
    <w:multiLevelType w:val="hybridMultilevel"/>
    <w:tmpl w:val="3842A49C"/>
    <w:lvl w:ilvl="0" w:tplc="E9108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2172E1"/>
    <w:multiLevelType w:val="multilevel"/>
    <w:tmpl w:val="BF06CFE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2FDD7222"/>
    <w:multiLevelType w:val="multilevel"/>
    <w:tmpl w:val="A992CA08"/>
    <w:lvl w:ilvl="0">
      <w:start w:val="1"/>
      <w:numFmt w:val="bullet"/>
      <w:lvlText w:val="●"/>
      <w:lvlJc w:val="left"/>
      <w:pPr>
        <w:ind w:left="1800" w:hanging="360"/>
      </w:pPr>
      <w:rPr>
        <w:rFonts w:ascii="Noto Sans Symbols" w:eastAsia="Noto Sans Symbols" w:hAnsi="Noto Sans Symbols" w:cs="Noto Sans Symbols"/>
        <w:color w:val="000000"/>
        <w:sz w:val="22"/>
        <w:szCs w:val="22"/>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8" w15:restartNumberingAfterBreak="0">
    <w:nsid w:val="337D6EBA"/>
    <w:multiLevelType w:val="multilevel"/>
    <w:tmpl w:val="67DE2D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7811E3A"/>
    <w:multiLevelType w:val="multilevel"/>
    <w:tmpl w:val="B9AC7F92"/>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8DE66C2"/>
    <w:multiLevelType w:val="multilevel"/>
    <w:tmpl w:val="F88A53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68D657E"/>
    <w:multiLevelType w:val="hybridMultilevel"/>
    <w:tmpl w:val="31AE4B04"/>
    <w:lvl w:ilvl="0" w:tplc="E9108CE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076BAA"/>
    <w:multiLevelType w:val="multilevel"/>
    <w:tmpl w:val="387C68D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24" w15:restartNumberingAfterBreak="0">
    <w:nsid w:val="5BE942FE"/>
    <w:multiLevelType w:val="multilevel"/>
    <w:tmpl w:val="A54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6" w15:restartNumberingAfterBreak="0">
    <w:nsid w:val="6C304563"/>
    <w:multiLevelType w:val="multilevel"/>
    <w:tmpl w:val="33A48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F8764AF"/>
    <w:multiLevelType w:val="hybridMultilevel"/>
    <w:tmpl w:val="4508B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0D0116"/>
    <w:multiLevelType w:val="hybridMultilevel"/>
    <w:tmpl w:val="BBA43C2C"/>
    <w:lvl w:ilvl="0" w:tplc="8528BDE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312081"/>
    <w:multiLevelType w:val="multilevel"/>
    <w:tmpl w:val="33B8A182"/>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30" w15:restartNumberingAfterBreak="0">
    <w:nsid w:val="760578F1"/>
    <w:multiLevelType w:val="multilevel"/>
    <w:tmpl w:val="35C29E4C"/>
    <w:lvl w:ilvl="0">
      <w:start w:val="1"/>
      <w:numFmt w:val="bullet"/>
      <w:lvlText w:val="●"/>
      <w:lvlJc w:val="left"/>
      <w:pPr>
        <w:ind w:left="2610" w:hanging="360"/>
      </w:pPr>
      <w:rPr>
        <w:rFonts w:ascii="Noto Sans Symbols" w:eastAsia="Noto Sans Symbols" w:hAnsi="Noto Sans Symbols" w:cs="Noto Sans Symbols"/>
        <w:color w:val="000000"/>
        <w:sz w:val="22"/>
        <w:szCs w:val="22"/>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31" w15:restartNumberingAfterBreak="0">
    <w:nsid w:val="7B460670"/>
    <w:multiLevelType w:val="multilevel"/>
    <w:tmpl w:val="34A04C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E9A3A44"/>
    <w:multiLevelType w:val="multilevel"/>
    <w:tmpl w:val="036ED61E"/>
    <w:lvl w:ilvl="0">
      <w:start w:val="1"/>
      <w:numFmt w:val="decimal"/>
      <w:lvlText w:val="%1."/>
      <w:lvlJc w:val="left"/>
      <w:pPr>
        <w:ind w:left="810" w:hanging="360"/>
      </w:pPr>
      <w:rPr>
        <w:b/>
        <w:color w:val="5B9BD5"/>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25"/>
  </w:num>
  <w:num w:numId="3">
    <w:abstractNumId w:val="25"/>
    <w:lvlOverride w:ilvl="0">
      <w:startOverride w:val="1"/>
    </w:lvlOverride>
  </w:num>
  <w:num w:numId="4">
    <w:abstractNumId w:val="11"/>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24"/>
  </w:num>
  <w:num w:numId="17">
    <w:abstractNumId w:val="28"/>
  </w:num>
  <w:num w:numId="18">
    <w:abstractNumId w:val="21"/>
  </w:num>
  <w:num w:numId="19">
    <w:abstractNumId w:val="31"/>
  </w:num>
  <w:num w:numId="20">
    <w:abstractNumId w:val="10"/>
  </w:num>
  <w:num w:numId="21">
    <w:abstractNumId w:val="13"/>
  </w:num>
  <w:num w:numId="22">
    <w:abstractNumId w:val="26"/>
  </w:num>
  <w:num w:numId="23">
    <w:abstractNumId w:val="12"/>
  </w:num>
  <w:num w:numId="24">
    <w:abstractNumId w:val="32"/>
  </w:num>
  <w:num w:numId="25">
    <w:abstractNumId w:val="29"/>
  </w:num>
  <w:num w:numId="26">
    <w:abstractNumId w:val="17"/>
  </w:num>
  <w:num w:numId="27">
    <w:abstractNumId w:val="14"/>
  </w:num>
  <w:num w:numId="28">
    <w:abstractNumId w:val="30"/>
  </w:num>
  <w:num w:numId="29">
    <w:abstractNumId w:val="18"/>
  </w:num>
  <w:num w:numId="30">
    <w:abstractNumId w:val="16"/>
  </w:num>
  <w:num w:numId="31">
    <w:abstractNumId w:val="19"/>
  </w:num>
  <w:num w:numId="32">
    <w:abstractNumId w:val="20"/>
  </w:num>
  <w:num w:numId="33">
    <w:abstractNumId w:val="22"/>
  </w:num>
  <w:num w:numId="34">
    <w:abstractNumId w:val="15"/>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81"/>
    <w:rsid w:val="00083B37"/>
    <w:rsid w:val="000A0612"/>
    <w:rsid w:val="000A54D0"/>
    <w:rsid w:val="000B6881"/>
    <w:rsid w:val="000C7B5F"/>
    <w:rsid w:val="001019B0"/>
    <w:rsid w:val="00120D3B"/>
    <w:rsid w:val="001754D6"/>
    <w:rsid w:val="001A728E"/>
    <w:rsid w:val="001E042A"/>
    <w:rsid w:val="001E2219"/>
    <w:rsid w:val="001F5005"/>
    <w:rsid w:val="00225505"/>
    <w:rsid w:val="002664EB"/>
    <w:rsid w:val="00293564"/>
    <w:rsid w:val="00294373"/>
    <w:rsid w:val="002D732D"/>
    <w:rsid w:val="002E7BCE"/>
    <w:rsid w:val="002F4FB8"/>
    <w:rsid w:val="003312ED"/>
    <w:rsid w:val="00391A88"/>
    <w:rsid w:val="003A7F26"/>
    <w:rsid w:val="003C1783"/>
    <w:rsid w:val="003D2147"/>
    <w:rsid w:val="004018C1"/>
    <w:rsid w:val="00433F5F"/>
    <w:rsid w:val="004346FC"/>
    <w:rsid w:val="00453F27"/>
    <w:rsid w:val="0046531D"/>
    <w:rsid w:val="004727F4"/>
    <w:rsid w:val="004A0A8D"/>
    <w:rsid w:val="004E14BF"/>
    <w:rsid w:val="004E3F5E"/>
    <w:rsid w:val="00575B92"/>
    <w:rsid w:val="00580A68"/>
    <w:rsid w:val="005A1D1B"/>
    <w:rsid w:val="005D01D3"/>
    <w:rsid w:val="005D4DC9"/>
    <w:rsid w:val="005E02D5"/>
    <w:rsid w:val="005F7999"/>
    <w:rsid w:val="00626EDA"/>
    <w:rsid w:val="006578A8"/>
    <w:rsid w:val="006755DD"/>
    <w:rsid w:val="006A11A5"/>
    <w:rsid w:val="006D7329"/>
    <w:rsid w:val="006D7FF8"/>
    <w:rsid w:val="00701250"/>
    <w:rsid w:val="00704472"/>
    <w:rsid w:val="00724E8B"/>
    <w:rsid w:val="00765D46"/>
    <w:rsid w:val="00774EF4"/>
    <w:rsid w:val="00791457"/>
    <w:rsid w:val="007F2E75"/>
    <w:rsid w:val="007F372E"/>
    <w:rsid w:val="008158C2"/>
    <w:rsid w:val="008551DF"/>
    <w:rsid w:val="0085645E"/>
    <w:rsid w:val="008839CA"/>
    <w:rsid w:val="008C5A7E"/>
    <w:rsid w:val="008D5E06"/>
    <w:rsid w:val="008D62DD"/>
    <w:rsid w:val="008D6D77"/>
    <w:rsid w:val="009178D3"/>
    <w:rsid w:val="00954BFF"/>
    <w:rsid w:val="00977CD4"/>
    <w:rsid w:val="009824EF"/>
    <w:rsid w:val="009A5078"/>
    <w:rsid w:val="009D2FB8"/>
    <w:rsid w:val="00AA316B"/>
    <w:rsid w:val="00AB7D42"/>
    <w:rsid w:val="00B2348F"/>
    <w:rsid w:val="00B36510"/>
    <w:rsid w:val="00B40875"/>
    <w:rsid w:val="00BB62E5"/>
    <w:rsid w:val="00BC1FD2"/>
    <w:rsid w:val="00BD009B"/>
    <w:rsid w:val="00BE5F97"/>
    <w:rsid w:val="00C24CF7"/>
    <w:rsid w:val="00C52CCC"/>
    <w:rsid w:val="00C92C41"/>
    <w:rsid w:val="00D177D5"/>
    <w:rsid w:val="00D24B8B"/>
    <w:rsid w:val="00D57E3E"/>
    <w:rsid w:val="00DB24CB"/>
    <w:rsid w:val="00DE5C51"/>
    <w:rsid w:val="00DF5013"/>
    <w:rsid w:val="00E4775A"/>
    <w:rsid w:val="00E639AC"/>
    <w:rsid w:val="00E81528"/>
    <w:rsid w:val="00E9640A"/>
    <w:rsid w:val="00EC2E1B"/>
    <w:rsid w:val="00EE1407"/>
    <w:rsid w:val="00F10CFF"/>
    <w:rsid w:val="00F1586E"/>
    <w:rsid w:val="00F1627E"/>
    <w:rsid w:val="00F3279A"/>
    <w:rsid w:val="00F3556F"/>
    <w:rsid w:val="00F564A3"/>
    <w:rsid w:val="00F66D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49421"/>
  <w15:chartTrackingRefBased/>
  <w15:docId w15:val="{1117421E-4CE5-4367-BDE1-5B351A31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2DD"/>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453F27"/>
    <w:pPr>
      <w:ind w:left="720"/>
      <w:contextualSpacing/>
    </w:pPr>
  </w:style>
  <w:style w:type="character" w:customStyle="1" w:styleId="gfieldrequired">
    <w:name w:val="gfield_required"/>
    <w:basedOn w:val="DefaultParagraphFont"/>
    <w:rsid w:val="00EC2E1B"/>
  </w:style>
  <w:style w:type="paragraph" w:styleId="NoSpacing">
    <w:name w:val="No Spacing"/>
    <w:link w:val="NoSpacingChar"/>
    <w:uiPriority w:val="1"/>
    <w:qFormat/>
    <w:rsid w:val="00C52CCC"/>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52CCC"/>
    <w:rPr>
      <w:rFonts w:eastAsiaTheme="minorEastAsia"/>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3979">
      <w:bodyDiv w:val="1"/>
      <w:marLeft w:val="0"/>
      <w:marRight w:val="0"/>
      <w:marTop w:val="0"/>
      <w:marBottom w:val="0"/>
      <w:divBdr>
        <w:top w:val="none" w:sz="0" w:space="0" w:color="auto"/>
        <w:left w:val="none" w:sz="0" w:space="0" w:color="auto"/>
        <w:bottom w:val="none" w:sz="0" w:space="0" w:color="auto"/>
        <w:right w:val="none" w:sz="0" w:space="0" w:color="auto"/>
      </w:divBdr>
    </w:div>
    <w:div w:id="223026410">
      <w:bodyDiv w:val="1"/>
      <w:marLeft w:val="0"/>
      <w:marRight w:val="0"/>
      <w:marTop w:val="0"/>
      <w:marBottom w:val="0"/>
      <w:divBdr>
        <w:top w:val="none" w:sz="0" w:space="0" w:color="auto"/>
        <w:left w:val="none" w:sz="0" w:space="0" w:color="auto"/>
        <w:bottom w:val="none" w:sz="0" w:space="0" w:color="auto"/>
        <w:right w:val="none" w:sz="0" w:space="0" w:color="auto"/>
      </w:divBdr>
    </w:div>
    <w:div w:id="531043136">
      <w:bodyDiv w:val="1"/>
      <w:marLeft w:val="0"/>
      <w:marRight w:val="0"/>
      <w:marTop w:val="0"/>
      <w:marBottom w:val="0"/>
      <w:divBdr>
        <w:top w:val="none" w:sz="0" w:space="0" w:color="auto"/>
        <w:left w:val="none" w:sz="0" w:space="0" w:color="auto"/>
        <w:bottom w:val="none" w:sz="0" w:space="0" w:color="auto"/>
        <w:right w:val="none" w:sz="0" w:space="0" w:color="auto"/>
      </w:divBdr>
    </w:div>
    <w:div w:id="792285725">
      <w:bodyDiv w:val="1"/>
      <w:marLeft w:val="0"/>
      <w:marRight w:val="0"/>
      <w:marTop w:val="0"/>
      <w:marBottom w:val="0"/>
      <w:divBdr>
        <w:top w:val="none" w:sz="0" w:space="0" w:color="auto"/>
        <w:left w:val="none" w:sz="0" w:space="0" w:color="auto"/>
        <w:bottom w:val="none" w:sz="0" w:space="0" w:color="auto"/>
        <w:right w:val="none" w:sz="0" w:space="0" w:color="auto"/>
      </w:divBdr>
    </w:div>
    <w:div w:id="1189565229">
      <w:bodyDiv w:val="1"/>
      <w:marLeft w:val="0"/>
      <w:marRight w:val="0"/>
      <w:marTop w:val="0"/>
      <w:marBottom w:val="0"/>
      <w:divBdr>
        <w:top w:val="none" w:sz="0" w:space="0" w:color="auto"/>
        <w:left w:val="none" w:sz="0" w:space="0" w:color="auto"/>
        <w:bottom w:val="none" w:sz="0" w:space="0" w:color="auto"/>
        <w:right w:val="none" w:sz="0" w:space="0" w:color="auto"/>
      </w:divBdr>
    </w:div>
    <w:div w:id="1515071997">
      <w:bodyDiv w:val="1"/>
      <w:marLeft w:val="0"/>
      <w:marRight w:val="0"/>
      <w:marTop w:val="0"/>
      <w:marBottom w:val="0"/>
      <w:divBdr>
        <w:top w:val="none" w:sz="0" w:space="0" w:color="auto"/>
        <w:left w:val="none" w:sz="0" w:space="0" w:color="auto"/>
        <w:bottom w:val="none" w:sz="0" w:space="0" w:color="auto"/>
        <w:right w:val="none" w:sz="0" w:space="0" w:color="auto"/>
      </w:divBdr>
    </w:div>
    <w:div w:id="1773889352">
      <w:bodyDiv w:val="1"/>
      <w:marLeft w:val="0"/>
      <w:marRight w:val="0"/>
      <w:marTop w:val="0"/>
      <w:marBottom w:val="0"/>
      <w:divBdr>
        <w:top w:val="none" w:sz="0" w:space="0" w:color="auto"/>
        <w:left w:val="none" w:sz="0" w:space="0" w:color="auto"/>
        <w:bottom w:val="none" w:sz="0" w:space="0" w:color="auto"/>
        <w:right w:val="none" w:sz="0" w:space="0" w:color="auto"/>
      </w:divBdr>
      <w:divsChild>
        <w:div w:id="2087143995">
          <w:marLeft w:val="0"/>
          <w:marRight w:val="0"/>
          <w:marTop w:val="0"/>
          <w:marBottom w:val="0"/>
          <w:divBdr>
            <w:top w:val="none" w:sz="0" w:space="0" w:color="auto"/>
            <w:left w:val="none" w:sz="0" w:space="0" w:color="auto"/>
            <w:bottom w:val="none" w:sz="0" w:space="0" w:color="auto"/>
            <w:right w:val="none" w:sz="0" w:space="0" w:color="auto"/>
          </w:divBdr>
          <w:divsChild>
            <w:div w:id="178393826">
              <w:marLeft w:val="0"/>
              <w:marRight w:val="0"/>
              <w:marTop w:val="0"/>
              <w:marBottom w:val="0"/>
              <w:divBdr>
                <w:top w:val="none" w:sz="0" w:space="0" w:color="auto"/>
                <w:left w:val="none" w:sz="0" w:space="0" w:color="auto"/>
                <w:bottom w:val="none" w:sz="0" w:space="0" w:color="auto"/>
                <w:right w:val="none" w:sz="0" w:space="0" w:color="auto"/>
              </w:divBdr>
              <w:divsChild>
                <w:div w:id="889536230">
                  <w:marLeft w:val="0"/>
                  <w:marRight w:val="0"/>
                  <w:marTop w:val="0"/>
                  <w:marBottom w:val="0"/>
                  <w:divBdr>
                    <w:top w:val="none" w:sz="0" w:space="0" w:color="auto"/>
                    <w:left w:val="none" w:sz="0" w:space="0" w:color="auto"/>
                    <w:bottom w:val="none" w:sz="0" w:space="0" w:color="auto"/>
                    <w:right w:val="none" w:sz="0" w:space="0" w:color="auto"/>
                  </w:divBdr>
                  <w:divsChild>
                    <w:div w:id="332072621">
                      <w:marLeft w:val="0"/>
                      <w:marRight w:val="0"/>
                      <w:marTop w:val="0"/>
                      <w:marBottom w:val="0"/>
                      <w:divBdr>
                        <w:top w:val="none" w:sz="0" w:space="0" w:color="auto"/>
                        <w:left w:val="none" w:sz="0" w:space="0" w:color="auto"/>
                        <w:bottom w:val="none" w:sz="0" w:space="0" w:color="auto"/>
                        <w:right w:val="none" w:sz="0" w:space="0" w:color="auto"/>
                      </w:divBdr>
                      <w:divsChild>
                        <w:div w:id="1807354271">
                          <w:marLeft w:val="0"/>
                          <w:marRight w:val="0"/>
                          <w:marTop w:val="0"/>
                          <w:marBottom w:val="0"/>
                          <w:divBdr>
                            <w:top w:val="none" w:sz="0" w:space="0" w:color="auto"/>
                            <w:left w:val="none" w:sz="0" w:space="0" w:color="auto"/>
                            <w:bottom w:val="none" w:sz="0" w:space="0" w:color="auto"/>
                            <w:right w:val="none" w:sz="0" w:space="0" w:color="auto"/>
                          </w:divBdr>
                          <w:divsChild>
                            <w:div w:id="13660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781287">
      <w:bodyDiv w:val="1"/>
      <w:marLeft w:val="0"/>
      <w:marRight w:val="0"/>
      <w:marTop w:val="0"/>
      <w:marBottom w:val="0"/>
      <w:divBdr>
        <w:top w:val="none" w:sz="0" w:space="0" w:color="auto"/>
        <w:left w:val="none" w:sz="0" w:space="0" w:color="auto"/>
        <w:bottom w:val="none" w:sz="0" w:space="0" w:color="auto"/>
        <w:right w:val="none" w:sz="0" w:space="0" w:color="auto"/>
      </w:divBdr>
      <w:divsChild>
        <w:div w:id="948856435">
          <w:marLeft w:val="0"/>
          <w:marRight w:val="0"/>
          <w:marTop w:val="0"/>
          <w:marBottom w:val="0"/>
          <w:divBdr>
            <w:top w:val="none" w:sz="0" w:space="0" w:color="auto"/>
            <w:left w:val="none" w:sz="0" w:space="0" w:color="auto"/>
            <w:bottom w:val="none" w:sz="0" w:space="0" w:color="auto"/>
            <w:right w:val="none" w:sz="0" w:space="0" w:color="auto"/>
          </w:divBdr>
          <w:divsChild>
            <w:div w:id="650716227">
              <w:marLeft w:val="0"/>
              <w:marRight w:val="0"/>
              <w:marTop w:val="0"/>
              <w:marBottom w:val="0"/>
              <w:divBdr>
                <w:top w:val="none" w:sz="0" w:space="0" w:color="auto"/>
                <w:left w:val="none" w:sz="0" w:space="0" w:color="auto"/>
                <w:bottom w:val="none" w:sz="0" w:space="0" w:color="auto"/>
                <w:right w:val="none" w:sz="0" w:space="0" w:color="auto"/>
              </w:divBdr>
              <w:divsChild>
                <w:div w:id="182668491">
                  <w:marLeft w:val="0"/>
                  <w:marRight w:val="0"/>
                  <w:marTop w:val="0"/>
                  <w:marBottom w:val="0"/>
                  <w:divBdr>
                    <w:top w:val="none" w:sz="0" w:space="0" w:color="auto"/>
                    <w:left w:val="none" w:sz="0" w:space="0" w:color="auto"/>
                    <w:bottom w:val="none" w:sz="0" w:space="0" w:color="auto"/>
                    <w:right w:val="none" w:sz="0" w:space="0" w:color="auto"/>
                  </w:divBdr>
                  <w:divsChild>
                    <w:div w:id="1585065023">
                      <w:marLeft w:val="0"/>
                      <w:marRight w:val="0"/>
                      <w:marTop w:val="0"/>
                      <w:marBottom w:val="0"/>
                      <w:divBdr>
                        <w:top w:val="none" w:sz="0" w:space="0" w:color="auto"/>
                        <w:left w:val="none" w:sz="0" w:space="0" w:color="auto"/>
                        <w:bottom w:val="none" w:sz="0" w:space="0" w:color="auto"/>
                        <w:right w:val="none" w:sz="0" w:space="0" w:color="auto"/>
                      </w:divBdr>
                      <w:divsChild>
                        <w:div w:id="1083913863">
                          <w:marLeft w:val="0"/>
                          <w:marRight w:val="0"/>
                          <w:marTop w:val="0"/>
                          <w:marBottom w:val="0"/>
                          <w:divBdr>
                            <w:top w:val="none" w:sz="0" w:space="0" w:color="auto"/>
                            <w:left w:val="none" w:sz="0" w:space="0" w:color="auto"/>
                            <w:bottom w:val="none" w:sz="0" w:space="0" w:color="auto"/>
                            <w:right w:val="none" w:sz="0" w:space="0" w:color="auto"/>
                          </w:divBdr>
                          <w:divsChild>
                            <w:div w:id="11500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yperlink" Target="https://www.google.com.eg/url?sa=t&amp;rct=j&amp;q=&amp;esrc=s&amp;source=web&amp;cd=&amp;cad=rja&amp;uact=8&amp;ved=2ahUKEwjBzZqsmPHtAhUxZxUIHUw0BDsQjBAwBXoECAYQAQ&amp;url=https%3A%2F%2Fresearch.google.com%2Fcolaboratory%2Ffaq.html&amp;usg=AOvVaw09SNaqHWSGDkZVCZpHuuTZ" TargetMode="Externa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Project%20scope%20report%20(Business%20Blue%20desig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D0D54E-E78A-447F-B9DF-9CD99A0FF1A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A82788F-B200-4639-924E-8C423CE642F7}">
      <dgm:prSet phldrT="[Text]"/>
      <dgm:spPr/>
      <dgm:t>
        <a:bodyPr/>
        <a:lstStyle/>
        <a:p>
          <a:r>
            <a:rPr lang="en-US"/>
            <a:t>Software Sub-Systems</a:t>
          </a:r>
        </a:p>
      </dgm:t>
    </dgm:pt>
    <dgm:pt modelId="{ADCE1001-C78B-4C98-B4EA-E93311D8B069}" type="parTrans" cxnId="{D2CFF7D9-86A5-4426-A9D8-D6078E6D1350}">
      <dgm:prSet/>
      <dgm:spPr/>
      <dgm:t>
        <a:bodyPr/>
        <a:lstStyle/>
        <a:p>
          <a:endParaRPr lang="en-US"/>
        </a:p>
      </dgm:t>
    </dgm:pt>
    <dgm:pt modelId="{1697938F-55E1-4947-B4FB-768F0F8B666B}" type="sibTrans" cxnId="{D2CFF7D9-86A5-4426-A9D8-D6078E6D1350}">
      <dgm:prSet/>
      <dgm:spPr/>
      <dgm:t>
        <a:bodyPr/>
        <a:lstStyle/>
        <a:p>
          <a:endParaRPr lang="en-US"/>
        </a:p>
      </dgm:t>
    </dgm:pt>
    <dgm:pt modelId="{73C63EE9-D61E-4E28-B86A-D0A4A9615C7D}">
      <dgm:prSet phldrT="[Text]"/>
      <dgm:spPr/>
      <dgm:t>
        <a:bodyPr/>
        <a:lstStyle/>
        <a:p>
          <a:r>
            <a:rPr lang="en-US"/>
            <a:t>Architecture </a:t>
          </a:r>
        </a:p>
      </dgm:t>
    </dgm:pt>
    <dgm:pt modelId="{B9BE48A1-26E2-4543-8DF4-D81C6F301579}" type="parTrans" cxnId="{9EF27623-2FDB-495D-858B-1105179E5293}">
      <dgm:prSet/>
      <dgm:spPr/>
      <dgm:t>
        <a:bodyPr/>
        <a:lstStyle/>
        <a:p>
          <a:endParaRPr lang="en-US"/>
        </a:p>
      </dgm:t>
    </dgm:pt>
    <dgm:pt modelId="{1A246056-483A-459A-AC5E-5262A9BB87D5}" type="sibTrans" cxnId="{9EF27623-2FDB-495D-858B-1105179E5293}">
      <dgm:prSet/>
      <dgm:spPr/>
      <dgm:t>
        <a:bodyPr/>
        <a:lstStyle/>
        <a:p>
          <a:endParaRPr lang="en-US"/>
        </a:p>
      </dgm:t>
    </dgm:pt>
    <dgm:pt modelId="{E145BD92-21A3-4B7B-8B4E-FD84BB564CAF}">
      <dgm:prSet phldrT="[Text]"/>
      <dgm:spPr/>
      <dgm:t>
        <a:bodyPr/>
        <a:lstStyle/>
        <a:p>
          <a:r>
            <a:rPr lang="en-US"/>
            <a:t>Perception</a:t>
          </a:r>
        </a:p>
      </dgm:t>
    </dgm:pt>
    <dgm:pt modelId="{F31A3331-FDAA-43C3-ACBC-EC95C051A04B}" type="parTrans" cxnId="{00313117-1FCF-4E9A-A770-6849195596FF}">
      <dgm:prSet/>
      <dgm:spPr/>
      <dgm:t>
        <a:bodyPr/>
        <a:lstStyle/>
        <a:p>
          <a:endParaRPr lang="en-US"/>
        </a:p>
      </dgm:t>
    </dgm:pt>
    <dgm:pt modelId="{E6EE4273-97CF-43FE-AC7C-DA7EBEC3041E}" type="sibTrans" cxnId="{00313117-1FCF-4E9A-A770-6849195596FF}">
      <dgm:prSet/>
      <dgm:spPr/>
      <dgm:t>
        <a:bodyPr/>
        <a:lstStyle/>
        <a:p>
          <a:endParaRPr lang="en-US"/>
        </a:p>
      </dgm:t>
    </dgm:pt>
    <dgm:pt modelId="{3EFF7DC7-CFC3-42D4-947D-E7B48542C8AD}">
      <dgm:prSet phldrT="[Text]"/>
      <dgm:spPr/>
      <dgm:t>
        <a:bodyPr/>
        <a:lstStyle/>
        <a:p>
          <a:r>
            <a:rPr lang="en-US"/>
            <a:t>Control</a:t>
          </a:r>
        </a:p>
      </dgm:t>
    </dgm:pt>
    <dgm:pt modelId="{F05B6089-5A72-4899-A907-E35EB852EAF9}" type="parTrans" cxnId="{226BC70C-8CF8-4301-873A-D8C38BF443BD}">
      <dgm:prSet/>
      <dgm:spPr/>
      <dgm:t>
        <a:bodyPr/>
        <a:lstStyle/>
        <a:p>
          <a:endParaRPr lang="en-US"/>
        </a:p>
      </dgm:t>
    </dgm:pt>
    <dgm:pt modelId="{DCC79FA3-E5D7-4E58-BCF3-222B849F426A}" type="sibTrans" cxnId="{226BC70C-8CF8-4301-873A-D8C38BF443BD}">
      <dgm:prSet/>
      <dgm:spPr/>
      <dgm:t>
        <a:bodyPr/>
        <a:lstStyle/>
        <a:p>
          <a:endParaRPr lang="en-US"/>
        </a:p>
      </dgm:t>
    </dgm:pt>
    <dgm:pt modelId="{F2C2D5B6-F27B-4216-8725-16690D6DA348}">
      <dgm:prSet phldrT="[Text]"/>
      <dgm:spPr/>
      <dgm:t>
        <a:bodyPr/>
        <a:lstStyle/>
        <a:p>
          <a:r>
            <a:rPr lang="en-US"/>
            <a:t>Mission Planner</a:t>
          </a:r>
        </a:p>
      </dgm:t>
    </dgm:pt>
    <dgm:pt modelId="{2137255D-E006-4CCF-963A-2B2C92DE9E3B}" type="sibTrans" cxnId="{63D46C1C-5D28-4269-A98D-D5DC1F9E83E0}">
      <dgm:prSet/>
      <dgm:spPr/>
      <dgm:t>
        <a:bodyPr/>
        <a:lstStyle/>
        <a:p>
          <a:endParaRPr lang="en-US"/>
        </a:p>
      </dgm:t>
    </dgm:pt>
    <dgm:pt modelId="{7CB2F956-B870-453E-BCA1-FBD8697FF0BA}" type="parTrans" cxnId="{63D46C1C-5D28-4269-A98D-D5DC1F9E83E0}">
      <dgm:prSet/>
      <dgm:spPr/>
      <dgm:t>
        <a:bodyPr/>
        <a:lstStyle/>
        <a:p>
          <a:endParaRPr lang="en-US"/>
        </a:p>
      </dgm:t>
    </dgm:pt>
    <dgm:pt modelId="{150AC310-6B5C-4CA2-B234-4A9D8F731897}">
      <dgm:prSet phldrT="[Text]"/>
      <dgm:spPr/>
      <dgm:t>
        <a:bodyPr/>
        <a:lstStyle/>
        <a:p>
          <a:r>
            <a:rPr lang="en-US"/>
            <a:t>Integration between subsystems</a:t>
          </a:r>
        </a:p>
      </dgm:t>
    </dgm:pt>
    <dgm:pt modelId="{93793EF4-76A2-4E77-966B-DE7189B92ED4}" type="parTrans" cxnId="{92FC47C6-0F9A-4FCE-8B80-6A8E379F4D3B}">
      <dgm:prSet/>
      <dgm:spPr/>
      <dgm:t>
        <a:bodyPr/>
        <a:lstStyle/>
        <a:p>
          <a:endParaRPr lang="en-US"/>
        </a:p>
      </dgm:t>
    </dgm:pt>
    <dgm:pt modelId="{51D071B5-6C76-4655-B85D-53FC288CFEEE}" type="sibTrans" cxnId="{92FC47C6-0F9A-4FCE-8B80-6A8E379F4D3B}">
      <dgm:prSet/>
      <dgm:spPr/>
      <dgm:t>
        <a:bodyPr/>
        <a:lstStyle/>
        <a:p>
          <a:endParaRPr lang="en-US"/>
        </a:p>
      </dgm:t>
    </dgm:pt>
    <dgm:pt modelId="{F3F591EC-698F-4FBC-85C7-1D73C856AE4D}">
      <dgm:prSet phldrT="[Text]"/>
      <dgm:spPr/>
      <dgm:t>
        <a:bodyPr/>
        <a:lstStyle/>
        <a:p>
          <a:r>
            <a:rPr lang="en-US"/>
            <a:t>Object detection</a:t>
          </a:r>
        </a:p>
      </dgm:t>
    </dgm:pt>
    <dgm:pt modelId="{0D364A0E-5F88-4D87-8AC9-D101A1335108}" type="parTrans" cxnId="{E3AE9BCC-C490-4174-822C-455F3B81411D}">
      <dgm:prSet/>
      <dgm:spPr/>
      <dgm:t>
        <a:bodyPr/>
        <a:lstStyle/>
        <a:p>
          <a:endParaRPr lang="en-US"/>
        </a:p>
      </dgm:t>
    </dgm:pt>
    <dgm:pt modelId="{CD3311EF-E9A5-4EB1-91BB-29FE7899EA63}" type="sibTrans" cxnId="{E3AE9BCC-C490-4174-822C-455F3B81411D}">
      <dgm:prSet/>
      <dgm:spPr/>
      <dgm:t>
        <a:bodyPr/>
        <a:lstStyle/>
        <a:p>
          <a:endParaRPr lang="en-US"/>
        </a:p>
      </dgm:t>
    </dgm:pt>
    <dgm:pt modelId="{CF910A01-925A-47F9-A250-82676BEEB421}">
      <dgm:prSet phldrT="[Text]"/>
      <dgm:spPr/>
      <dgm:t>
        <a:bodyPr/>
        <a:lstStyle/>
        <a:p>
          <a:r>
            <a:rPr lang="en-US"/>
            <a:t>Human Detection</a:t>
          </a:r>
        </a:p>
      </dgm:t>
    </dgm:pt>
    <dgm:pt modelId="{70751802-C4F7-4FE6-9306-F55E941142C7}" type="parTrans" cxnId="{116D0BC9-BBF4-44C9-BD11-444802F39A5D}">
      <dgm:prSet/>
      <dgm:spPr/>
      <dgm:t>
        <a:bodyPr/>
        <a:lstStyle/>
        <a:p>
          <a:endParaRPr lang="en-US"/>
        </a:p>
      </dgm:t>
    </dgm:pt>
    <dgm:pt modelId="{14885052-8D15-43D3-B181-E37CBA6E1BDF}" type="sibTrans" cxnId="{116D0BC9-BBF4-44C9-BD11-444802F39A5D}">
      <dgm:prSet/>
      <dgm:spPr/>
      <dgm:t>
        <a:bodyPr/>
        <a:lstStyle/>
        <a:p>
          <a:endParaRPr lang="en-US"/>
        </a:p>
      </dgm:t>
    </dgm:pt>
    <dgm:pt modelId="{2C89ACEE-93BD-46BB-8503-0B4429D9C122}">
      <dgm:prSet phldrT="[Text]"/>
      <dgm:spPr/>
      <dgm:t>
        <a:bodyPr/>
        <a:lstStyle/>
        <a:p>
          <a:r>
            <a:rPr lang="en-US" b="0" i="0"/>
            <a:t>Depth Estimation</a:t>
          </a:r>
          <a:endParaRPr lang="en-US"/>
        </a:p>
      </dgm:t>
    </dgm:pt>
    <dgm:pt modelId="{0A16F402-B2C6-43B6-93BD-B6AF2C52CF61}" type="parTrans" cxnId="{9CD0D4AD-F990-4AB5-B1B8-24DF5EF0E750}">
      <dgm:prSet/>
      <dgm:spPr/>
      <dgm:t>
        <a:bodyPr/>
        <a:lstStyle/>
        <a:p>
          <a:endParaRPr lang="en-US"/>
        </a:p>
      </dgm:t>
    </dgm:pt>
    <dgm:pt modelId="{8ABE0164-6244-4784-8FC4-99DDD2551153}" type="sibTrans" cxnId="{9CD0D4AD-F990-4AB5-B1B8-24DF5EF0E750}">
      <dgm:prSet/>
      <dgm:spPr/>
      <dgm:t>
        <a:bodyPr/>
        <a:lstStyle/>
        <a:p>
          <a:endParaRPr lang="en-US"/>
        </a:p>
      </dgm:t>
    </dgm:pt>
    <dgm:pt modelId="{92CD0C72-B6B0-459C-A7BA-970DE91AF532}">
      <dgm:prSet phldrT="[Text]"/>
      <dgm:spPr/>
      <dgm:t>
        <a:bodyPr/>
        <a:lstStyle/>
        <a:p>
          <a:r>
            <a:rPr lang="en-US"/>
            <a:t>Trajectory Tracking</a:t>
          </a:r>
        </a:p>
      </dgm:t>
    </dgm:pt>
    <dgm:pt modelId="{F9B9ECB9-481A-43A1-83DA-C0C9625C3DC4}" type="parTrans" cxnId="{FFA3675D-CF5F-4F12-B2DF-B07C9D7B3376}">
      <dgm:prSet/>
      <dgm:spPr/>
      <dgm:t>
        <a:bodyPr/>
        <a:lstStyle/>
        <a:p>
          <a:endParaRPr lang="en-US"/>
        </a:p>
      </dgm:t>
    </dgm:pt>
    <dgm:pt modelId="{8274FD0A-631E-474F-9DDE-F9B0A737E112}" type="sibTrans" cxnId="{FFA3675D-CF5F-4F12-B2DF-B07C9D7B3376}">
      <dgm:prSet/>
      <dgm:spPr/>
      <dgm:t>
        <a:bodyPr/>
        <a:lstStyle/>
        <a:p>
          <a:endParaRPr lang="en-US"/>
        </a:p>
      </dgm:t>
    </dgm:pt>
    <dgm:pt modelId="{9D6B3E63-C3B3-4FCB-A52A-9649B83D25F6}">
      <dgm:prSet phldrT="[Text]"/>
      <dgm:spPr/>
      <dgm:t>
        <a:bodyPr/>
        <a:lstStyle/>
        <a:p>
          <a:r>
            <a:rPr lang="en-US"/>
            <a:t>Torque Estimation</a:t>
          </a:r>
        </a:p>
      </dgm:t>
    </dgm:pt>
    <dgm:pt modelId="{03DF2BEA-FC70-4C66-A19A-09B0AC0F1892}" type="parTrans" cxnId="{678C0B4F-6753-4591-AF39-9804266ADA0C}">
      <dgm:prSet/>
      <dgm:spPr/>
      <dgm:t>
        <a:bodyPr/>
        <a:lstStyle/>
        <a:p>
          <a:endParaRPr lang="en-US"/>
        </a:p>
      </dgm:t>
    </dgm:pt>
    <dgm:pt modelId="{F31FC546-F908-429A-8EDB-1D9B7ADBA263}" type="sibTrans" cxnId="{678C0B4F-6753-4591-AF39-9804266ADA0C}">
      <dgm:prSet/>
      <dgm:spPr/>
      <dgm:t>
        <a:bodyPr/>
        <a:lstStyle/>
        <a:p>
          <a:endParaRPr lang="en-US"/>
        </a:p>
      </dgm:t>
    </dgm:pt>
    <dgm:pt modelId="{224CD5CA-A25B-4ABB-A409-9CD8DEAD1E68}">
      <dgm:prSet phldrT="[Text]"/>
      <dgm:spPr/>
      <dgm:t>
        <a:bodyPr/>
        <a:lstStyle/>
        <a:p>
          <a:r>
            <a:rPr lang="en-US"/>
            <a:t>Hardware</a:t>
          </a:r>
        </a:p>
      </dgm:t>
    </dgm:pt>
    <dgm:pt modelId="{F75E914F-FB25-4BCD-82CE-8E3E77832245}" type="parTrans" cxnId="{8511D00C-69B6-4E21-908E-37746202B480}">
      <dgm:prSet/>
      <dgm:spPr/>
    </dgm:pt>
    <dgm:pt modelId="{0C6394B3-1378-48D8-8781-A52211EB2CF3}" type="sibTrans" cxnId="{8511D00C-69B6-4E21-908E-37746202B480}">
      <dgm:prSet/>
      <dgm:spPr/>
    </dgm:pt>
    <dgm:pt modelId="{1C20307D-19FD-4AB0-B4AF-DDF6B79C3E13}">
      <dgm:prSet phldrT="[Text]"/>
      <dgm:spPr/>
      <dgm:t>
        <a:bodyPr/>
        <a:lstStyle/>
        <a:p>
          <a:r>
            <a:rPr lang="en-US"/>
            <a:t>Gripper</a:t>
          </a:r>
        </a:p>
      </dgm:t>
    </dgm:pt>
    <dgm:pt modelId="{35CAAA6E-67E2-4896-B177-9EA8C1FE4E3D}" type="parTrans" cxnId="{B1DA1C70-8A54-4DEF-A8F0-89EFE2BA88F0}">
      <dgm:prSet/>
      <dgm:spPr/>
    </dgm:pt>
    <dgm:pt modelId="{857C3B6C-E678-4A70-AAE2-7A24190876B8}" type="sibTrans" cxnId="{B1DA1C70-8A54-4DEF-A8F0-89EFE2BA88F0}">
      <dgm:prSet/>
      <dgm:spPr/>
    </dgm:pt>
    <dgm:pt modelId="{392BEA34-29B0-404F-AB28-F1197ED42AE0}">
      <dgm:prSet phldrT="[Text]"/>
      <dgm:spPr/>
      <dgm:t>
        <a:bodyPr/>
        <a:lstStyle/>
        <a:p>
          <a:r>
            <a:rPr lang="en-US"/>
            <a:t>manipulation Kit</a:t>
          </a:r>
        </a:p>
      </dgm:t>
    </dgm:pt>
    <dgm:pt modelId="{D031D95E-C857-4E83-A47D-4221481C7D3A}" type="parTrans" cxnId="{527794AA-19D9-43CE-B51D-96CED1E1DD15}">
      <dgm:prSet/>
      <dgm:spPr/>
    </dgm:pt>
    <dgm:pt modelId="{70F681B5-DF97-41B0-93DA-B73C4EC7DB3F}" type="sibTrans" cxnId="{527794AA-19D9-43CE-B51D-96CED1E1DD15}">
      <dgm:prSet/>
      <dgm:spPr/>
    </dgm:pt>
    <dgm:pt modelId="{A790C541-698E-4ADF-BAED-DA505F699D4E}" type="pres">
      <dgm:prSet presAssocID="{8BD0D54E-E78A-447F-B9DF-9CD99A0FF1A6}" presName="hierChild1" presStyleCnt="0">
        <dgm:presLayoutVars>
          <dgm:orgChart val="1"/>
          <dgm:chPref val="1"/>
          <dgm:dir/>
          <dgm:animOne val="branch"/>
          <dgm:animLvl val="lvl"/>
          <dgm:resizeHandles/>
        </dgm:presLayoutVars>
      </dgm:prSet>
      <dgm:spPr/>
    </dgm:pt>
    <dgm:pt modelId="{25D124D7-1C71-406E-92C0-E9DCF0ED72A7}" type="pres">
      <dgm:prSet presAssocID="{2A82788F-B200-4639-924E-8C423CE642F7}" presName="hierRoot1" presStyleCnt="0">
        <dgm:presLayoutVars>
          <dgm:hierBranch val="init"/>
        </dgm:presLayoutVars>
      </dgm:prSet>
      <dgm:spPr/>
    </dgm:pt>
    <dgm:pt modelId="{5877805D-69AC-47A1-91FE-3A33A640F1DF}" type="pres">
      <dgm:prSet presAssocID="{2A82788F-B200-4639-924E-8C423CE642F7}" presName="rootComposite1" presStyleCnt="0"/>
      <dgm:spPr/>
    </dgm:pt>
    <dgm:pt modelId="{11883BDF-B289-43F8-817D-C43B3306815E}" type="pres">
      <dgm:prSet presAssocID="{2A82788F-B200-4639-924E-8C423CE642F7}" presName="rootText1" presStyleLbl="node0" presStyleIdx="0" presStyleCnt="1">
        <dgm:presLayoutVars>
          <dgm:chPref val="3"/>
        </dgm:presLayoutVars>
      </dgm:prSet>
      <dgm:spPr/>
    </dgm:pt>
    <dgm:pt modelId="{C5AD384A-76F4-4A5B-8822-3488783FCBF8}" type="pres">
      <dgm:prSet presAssocID="{2A82788F-B200-4639-924E-8C423CE642F7}" presName="rootConnector1" presStyleLbl="node1" presStyleIdx="0" presStyleCnt="0"/>
      <dgm:spPr/>
    </dgm:pt>
    <dgm:pt modelId="{AFF3F5BC-9C3D-43CE-BFA1-7D8947E20C2C}" type="pres">
      <dgm:prSet presAssocID="{2A82788F-B200-4639-924E-8C423CE642F7}" presName="hierChild2" presStyleCnt="0"/>
      <dgm:spPr/>
    </dgm:pt>
    <dgm:pt modelId="{1E2C92D0-ECEC-4C85-BD7E-4485474E5042}" type="pres">
      <dgm:prSet presAssocID="{B9BE48A1-26E2-4543-8DF4-D81C6F301579}" presName="Name37" presStyleLbl="parChTrans1D2" presStyleIdx="0" presStyleCnt="4"/>
      <dgm:spPr/>
    </dgm:pt>
    <dgm:pt modelId="{37928F9F-CE39-4AF2-AF2C-57B555C63007}" type="pres">
      <dgm:prSet presAssocID="{73C63EE9-D61E-4E28-B86A-D0A4A9615C7D}" presName="hierRoot2" presStyleCnt="0">
        <dgm:presLayoutVars>
          <dgm:hierBranch val="init"/>
        </dgm:presLayoutVars>
      </dgm:prSet>
      <dgm:spPr/>
    </dgm:pt>
    <dgm:pt modelId="{9E1E1CEB-83F1-4D10-9920-023F53BA94B9}" type="pres">
      <dgm:prSet presAssocID="{73C63EE9-D61E-4E28-B86A-D0A4A9615C7D}" presName="rootComposite" presStyleCnt="0"/>
      <dgm:spPr/>
    </dgm:pt>
    <dgm:pt modelId="{DCE40F61-F7AD-4984-9782-7A676A731770}" type="pres">
      <dgm:prSet presAssocID="{73C63EE9-D61E-4E28-B86A-D0A4A9615C7D}" presName="rootText" presStyleLbl="node2" presStyleIdx="0" presStyleCnt="4">
        <dgm:presLayoutVars>
          <dgm:chPref val="3"/>
        </dgm:presLayoutVars>
      </dgm:prSet>
      <dgm:spPr/>
    </dgm:pt>
    <dgm:pt modelId="{9CB2CEA5-AA39-4864-B954-C06BA563A49D}" type="pres">
      <dgm:prSet presAssocID="{73C63EE9-D61E-4E28-B86A-D0A4A9615C7D}" presName="rootConnector" presStyleLbl="node2" presStyleIdx="0" presStyleCnt="4"/>
      <dgm:spPr/>
    </dgm:pt>
    <dgm:pt modelId="{DAEC860E-E4B7-4002-8A71-7DE436A690A0}" type="pres">
      <dgm:prSet presAssocID="{73C63EE9-D61E-4E28-B86A-D0A4A9615C7D}" presName="hierChild4" presStyleCnt="0"/>
      <dgm:spPr/>
    </dgm:pt>
    <dgm:pt modelId="{F4F05C1C-D574-4CD3-BF41-83573F116C32}" type="pres">
      <dgm:prSet presAssocID="{7CB2F956-B870-453E-BCA1-FBD8697FF0BA}" presName="Name37" presStyleLbl="parChTrans1D3" presStyleIdx="0" presStyleCnt="9"/>
      <dgm:spPr/>
    </dgm:pt>
    <dgm:pt modelId="{A562A1A3-6D39-4E9F-B879-5BCB8F2514B0}" type="pres">
      <dgm:prSet presAssocID="{F2C2D5B6-F27B-4216-8725-16690D6DA348}" presName="hierRoot2" presStyleCnt="0">
        <dgm:presLayoutVars>
          <dgm:hierBranch val="init"/>
        </dgm:presLayoutVars>
      </dgm:prSet>
      <dgm:spPr/>
    </dgm:pt>
    <dgm:pt modelId="{D3AA9BF6-6641-4EFD-9570-73168D6D12D0}" type="pres">
      <dgm:prSet presAssocID="{F2C2D5B6-F27B-4216-8725-16690D6DA348}" presName="rootComposite" presStyleCnt="0"/>
      <dgm:spPr/>
    </dgm:pt>
    <dgm:pt modelId="{3EB0353A-E8A8-47CC-AF05-EBF5797F6E89}" type="pres">
      <dgm:prSet presAssocID="{F2C2D5B6-F27B-4216-8725-16690D6DA348}" presName="rootText" presStyleLbl="node3" presStyleIdx="0" presStyleCnt="9">
        <dgm:presLayoutVars>
          <dgm:chPref val="3"/>
        </dgm:presLayoutVars>
      </dgm:prSet>
      <dgm:spPr/>
    </dgm:pt>
    <dgm:pt modelId="{F352E49E-3D85-4747-872E-0D035F2E0D04}" type="pres">
      <dgm:prSet presAssocID="{F2C2D5B6-F27B-4216-8725-16690D6DA348}" presName="rootConnector" presStyleLbl="node3" presStyleIdx="0" presStyleCnt="9"/>
      <dgm:spPr/>
    </dgm:pt>
    <dgm:pt modelId="{C5693F03-D46B-43B7-ADDA-E57223BC5BAC}" type="pres">
      <dgm:prSet presAssocID="{F2C2D5B6-F27B-4216-8725-16690D6DA348}" presName="hierChild4" presStyleCnt="0"/>
      <dgm:spPr/>
    </dgm:pt>
    <dgm:pt modelId="{D83187BA-AF29-4602-B07F-8A4258A649BF}" type="pres">
      <dgm:prSet presAssocID="{F2C2D5B6-F27B-4216-8725-16690D6DA348}" presName="hierChild5" presStyleCnt="0"/>
      <dgm:spPr/>
    </dgm:pt>
    <dgm:pt modelId="{EF19746A-6EBC-43E8-9982-9882FD412972}" type="pres">
      <dgm:prSet presAssocID="{93793EF4-76A2-4E77-966B-DE7189B92ED4}" presName="Name37" presStyleLbl="parChTrans1D3" presStyleIdx="1" presStyleCnt="9"/>
      <dgm:spPr/>
    </dgm:pt>
    <dgm:pt modelId="{015E3A92-3B46-4E6C-8A7D-7CE439ECE791}" type="pres">
      <dgm:prSet presAssocID="{150AC310-6B5C-4CA2-B234-4A9D8F731897}" presName="hierRoot2" presStyleCnt="0">
        <dgm:presLayoutVars>
          <dgm:hierBranch val="init"/>
        </dgm:presLayoutVars>
      </dgm:prSet>
      <dgm:spPr/>
    </dgm:pt>
    <dgm:pt modelId="{33F4EF83-58BD-4ADA-910C-151A7CFEDBA1}" type="pres">
      <dgm:prSet presAssocID="{150AC310-6B5C-4CA2-B234-4A9D8F731897}" presName="rootComposite" presStyleCnt="0"/>
      <dgm:spPr/>
    </dgm:pt>
    <dgm:pt modelId="{49A3DA3D-1584-42E8-9211-CC1597D8FCC0}" type="pres">
      <dgm:prSet presAssocID="{150AC310-6B5C-4CA2-B234-4A9D8F731897}" presName="rootText" presStyleLbl="node3" presStyleIdx="1" presStyleCnt="9">
        <dgm:presLayoutVars>
          <dgm:chPref val="3"/>
        </dgm:presLayoutVars>
      </dgm:prSet>
      <dgm:spPr/>
    </dgm:pt>
    <dgm:pt modelId="{BD3777E3-916D-4433-AAAA-2614D3AF47A0}" type="pres">
      <dgm:prSet presAssocID="{150AC310-6B5C-4CA2-B234-4A9D8F731897}" presName="rootConnector" presStyleLbl="node3" presStyleIdx="1" presStyleCnt="9"/>
      <dgm:spPr/>
    </dgm:pt>
    <dgm:pt modelId="{290E701C-7B8E-476A-BA05-96DF1902A82A}" type="pres">
      <dgm:prSet presAssocID="{150AC310-6B5C-4CA2-B234-4A9D8F731897}" presName="hierChild4" presStyleCnt="0"/>
      <dgm:spPr/>
    </dgm:pt>
    <dgm:pt modelId="{E158088A-93FE-454B-BFE1-2F677EC445DE}" type="pres">
      <dgm:prSet presAssocID="{150AC310-6B5C-4CA2-B234-4A9D8F731897}" presName="hierChild5" presStyleCnt="0"/>
      <dgm:spPr/>
    </dgm:pt>
    <dgm:pt modelId="{EB88961F-DA4B-46F1-99EC-489CDD401EC5}" type="pres">
      <dgm:prSet presAssocID="{73C63EE9-D61E-4E28-B86A-D0A4A9615C7D}" presName="hierChild5" presStyleCnt="0"/>
      <dgm:spPr/>
    </dgm:pt>
    <dgm:pt modelId="{1F286A3F-669F-4AB7-9EAD-6101CA265CE9}" type="pres">
      <dgm:prSet presAssocID="{F31A3331-FDAA-43C3-ACBC-EC95C051A04B}" presName="Name37" presStyleLbl="parChTrans1D2" presStyleIdx="1" presStyleCnt="4"/>
      <dgm:spPr/>
    </dgm:pt>
    <dgm:pt modelId="{FC581894-5FD3-4029-976D-814F12D6BA8C}" type="pres">
      <dgm:prSet presAssocID="{E145BD92-21A3-4B7B-8B4E-FD84BB564CAF}" presName="hierRoot2" presStyleCnt="0">
        <dgm:presLayoutVars>
          <dgm:hierBranch val="init"/>
        </dgm:presLayoutVars>
      </dgm:prSet>
      <dgm:spPr/>
    </dgm:pt>
    <dgm:pt modelId="{C80F39E6-0EEF-41DC-849B-8DF32B70507A}" type="pres">
      <dgm:prSet presAssocID="{E145BD92-21A3-4B7B-8B4E-FD84BB564CAF}" presName="rootComposite" presStyleCnt="0"/>
      <dgm:spPr/>
    </dgm:pt>
    <dgm:pt modelId="{E0B41FB1-8DFD-407A-9FE9-AC3158A902D8}" type="pres">
      <dgm:prSet presAssocID="{E145BD92-21A3-4B7B-8B4E-FD84BB564CAF}" presName="rootText" presStyleLbl="node2" presStyleIdx="1" presStyleCnt="4">
        <dgm:presLayoutVars>
          <dgm:chPref val="3"/>
        </dgm:presLayoutVars>
      </dgm:prSet>
      <dgm:spPr/>
    </dgm:pt>
    <dgm:pt modelId="{4C3C45FE-F0C1-4D26-A43A-45E8EA82611B}" type="pres">
      <dgm:prSet presAssocID="{E145BD92-21A3-4B7B-8B4E-FD84BB564CAF}" presName="rootConnector" presStyleLbl="node2" presStyleIdx="1" presStyleCnt="4"/>
      <dgm:spPr/>
    </dgm:pt>
    <dgm:pt modelId="{3F747437-4914-4B0B-AA30-C36E1CE74232}" type="pres">
      <dgm:prSet presAssocID="{E145BD92-21A3-4B7B-8B4E-FD84BB564CAF}" presName="hierChild4" presStyleCnt="0"/>
      <dgm:spPr/>
    </dgm:pt>
    <dgm:pt modelId="{539BA1A3-6DAD-4F16-9F17-61B63A76A24A}" type="pres">
      <dgm:prSet presAssocID="{0D364A0E-5F88-4D87-8AC9-D101A1335108}" presName="Name37" presStyleLbl="parChTrans1D3" presStyleIdx="2" presStyleCnt="9"/>
      <dgm:spPr/>
    </dgm:pt>
    <dgm:pt modelId="{78EDF09F-71FD-44E2-82FD-32D50966DDB5}" type="pres">
      <dgm:prSet presAssocID="{F3F591EC-698F-4FBC-85C7-1D73C856AE4D}" presName="hierRoot2" presStyleCnt="0">
        <dgm:presLayoutVars>
          <dgm:hierBranch val="init"/>
        </dgm:presLayoutVars>
      </dgm:prSet>
      <dgm:spPr/>
    </dgm:pt>
    <dgm:pt modelId="{719F6D38-2475-410D-98D8-914CF6D1CCE7}" type="pres">
      <dgm:prSet presAssocID="{F3F591EC-698F-4FBC-85C7-1D73C856AE4D}" presName="rootComposite" presStyleCnt="0"/>
      <dgm:spPr/>
    </dgm:pt>
    <dgm:pt modelId="{65974651-A374-4A07-8701-CD927CE94B13}" type="pres">
      <dgm:prSet presAssocID="{F3F591EC-698F-4FBC-85C7-1D73C856AE4D}" presName="rootText" presStyleLbl="node3" presStyleIdx="2" presStyleCnt="9">
        <dgm:presLayoutVars>
          <dgm:chPref val="3"/>
        </dgm:presLayoutVars>
      </dgm:prSet>
      <dgm:spPr/>
    </dgm:pt>
    <dgm:pt modelId="{07C4FA87-4BBD-49B7-88F3-C29B7450BCA4}" type="pres">
      <dgm:prSet presAssocID="{F3F591EC-698F-4FBC-85C7-1D73C856AE4D}" presName="rootConnector" presStyleLbl="node3" presStyleIdx="2" presStyleCnt="9"/>
      <dgm:spPr/>
    </dgm:pt>
    <dgm:pt modelId="{5A60C247-2F6A-4C3A-A226-EAD30BD18D28}" type="pres">
      <dgm:prSet presAssocID="{F3F591EC-698F-4FBC-85C7-1D73C856AE4D}" presName="hierChild4" presStyleCnt="0"/>
      <dgm:spPr/>
    </dgm:pt>
    <dgm:pt modelId="{CB37E75C-C17F-4049-9E39-B2F0952BF524}" type="pres">
      <dgm:prSet presAssocID="{F3F591EC-698F-4FBC-85C7-1D73C856AE4D}" presName="hierChild5" presStyleCnt="0"/>
      <dgm:spPr/>
    </dgm:pt>
    <dgm:pt modelId="{866FE115-4251-4169-971E-E92DA31C5AC2}" type="pres">
      <dgm:prSet presAssocID="{70751802-C4F7-4FE6-9306-F55E941142C7}" presName="Name37" presStyleLbl="parChTrans1D3" presStyleIdx="3" presStyleCnt="9"/>
      <dgm:spPr/>
    </dgm:pt>
    <dgm:pt modelId="{4833F7D4-7AE8-4551-957F-4E2C504E2948}" type="pres">
      <dgm:prSet presAssocID="{CF910A01-925A-47F9-A250-82676BEEB421}" presName="hierRoot2" presStyleCnt="0">
        <dgm:presLayoutVars>
          <dgm:hierBranch val="init"/>
        </dgm:presLayoutVars>
      </dgm:prSet>
      <dgm:spPr/>
    </dgm:pt>
    <dgm:pt modelId="{184F0D9A-1F57-4759-96FB-57B4CD39B208}" type="pres">
      <dgm:prSet presAssocID="{CF910A01-925A-47F9-A250-82676BEEB421}" presName="rootComposite" presStyleCnt="0"/>
      <dgm:spPr/>
    </dgm:pt>
    <dgm:pt modelId="{2B73ACDD-2680-4B6C-BAFA-72679912C3DC}" type="pres">
      <dgm:prSet presAssocID="{CF910A01-925A-47F9-A250-82676BEEB421}" presName="rootText" presStyleLbl="node3" presStyleIdx="3" presStyleCnt="9">
        <dgm:presLayoutVars>
          <dgm:chPref val="3"/>
        </dgm:presLayoutVars>
      </dgm:prSet>
      <dgm:spPr/>
    </dgm:pt>
    <dgm:pt modelId="{2194F10B-2D1C-47C7-9D66-9EEF80DFA144}" type="pres">
      <dgm:prSet presAssocID="{CF910A01-925A-47F9-A250-82676BEEB421}" presName="rootConnector" presStyleLbl="node3" presStyleIdx="3" presStyleCnt="9"/>
      <dgm:spPr/>
    </dgm:pt>
    <dgm:pt modelId="{38A99A42-23EB-4A95-A85B-7124F2A41075}" type="pres">
      <dgm:prSet presAssocID="{CF910A01-925A-47F9-A250-82676BEEB421}" presName="hierChild4" presStyleCnt="0"/>
      <dgm:spPr/>
    </dgm:pt>
    <dgm:pt modelId="{6415BF02-517C-4C49-858A-0E8FC0FAE4F6}" type="pres">
      <dgm:prSet presAssocID="{CF910A01-925A-47F9-A250-82676BEEB421}" presName="hierChild5" presStyleCnt="0"/>
      <dgm:spPr/>
    </dgm:pt>
    <dgm:pt modelId="{5781DA29-0D3A-47BC-85D3-A2E83C391C30}" type="pres">
      <dgm:prSet presAssocID="{0A16F402-B2C6-43B6-93BD-B6AF2C52CF61}" presName="Name37" presStyleLbl="parChTrans1D3" presStyleIdx="4" presStyleCnt="9"/>
      <dgm:spPr/>
    </dgm:pt>
    <dgm:pt modelId="{299249EA-1D5C-4C8E-B74D-A2C004B4A571}" type="pres">
      <dgm:prSet presAssocID="{2C89ACEE-93BD-46BB-8503-0B4429D9C122}" presName="hierRoot2" presStyleCnt="0">
        <dgm:presLayoutVars>
          <dgm:hierBranch val="init"/>
        </dgm:presLayoutVars>
      </dgm:prSet>
      <dgm:spPr/>
    </dgm:pt>
    <dgm:pt modelId="{B272CE4A-DD86-41DD-ABB6-547EAD8A83AE}" type="pres">
      <dgm:prSet presAssocID="{2C89ACEE-93BD-46BB-8503-0B4429D9C122}" presName="rootComposite" presStyleCnt="0"/>
      <dgm:spPr/>
    </dgm:pt>
    <dgm:pt modelId="{3D8969E6-CE15-4C66-AA08-FD053BE7DDEA}" type="pres">
      <dgm:prSet presAssocID="{2C89ACEE-93BD-46BB-8503-0B4429D9C122}" presName="rootText" presStyleLbl="node3" presStyleIdx="4" presStyleCnt="9">
        <dgm:presLayoutVars>
          <dgm:chPref val="3"/>
        </dgm:presLayoutVars>
      </dgm:prSet>
      <dgm:spPr/>
    </dgm:pt>
    <dgm:pt modelId="{FC2F7029-4494-49ED-B3AD-8B5D370ED251}" type="pres">
      <dgm:prSet presAssocID="{2C89ACEE-93BD-46BB-8503-0B4429D9C122}" presName="rootConnector" presStyleLbl="node3" presStyleIdx="4" presStyleCnt="9"/>
      <dgm:spPr/>
    </dgm:pt>
    <dgm:pt modelId="{C3FEDEE1-021B-4EF1-87BE-7D2D45BF919D}" type="pres">
      <dgm:prSet presAssocID="{2C89ACEE-93BD-46BB-8503-0B4429D9C122}" presName="hierChild4" presStyleCnt="0"/>
      <dgm:spPr/>
    </dgm:pt>
    <dgm:pt modelId="{0580CA15-71BB-41C9-9438-D811FE5B94EF}" type="pres">
      <dgm:prSet presAssocID="{2C89ACEE-93BD-46BB-8503-0B4429D9C122}" presName="hierChild5" presStyleCnt="0"/>
      <dgm:spPr/>
    </dgm:pt>
    <dgm:pt modelId="{316A5CE3-8140-4370-B97E-478E273DEE0F}" type="pres">
      <dgm:prSet presAssocID="{E145BD92-21A3-4B7B-8B4E-FD84BB564CAF}" presName="hierChild5" presStyleCnt="0"/>
      <dgm:spPr/>
    </dgm:pt>
    <dgm:pt modelId="{8E5766F5-F976-4613-8503-82F619C19273}" type="pres">
      <dgm:prSet presAssocID="{F05B6089-5A72-4899-A907-E35EB852EAF9}" presName="Name37" presStyleLbl="parChTrans1D2" presStyleIdx="2" presStyleCnt="4"/>
      <dgm:spPr/>
    </dgm:pt>
    <dgm:pt modelId="{E347BFA6-E7EA-47CA-A4CD-30C3AD0B642D}" type="pres">
      <dgm:prSet presAssocID="{3EFF7DC7-CFC3-42D4-947D-E7B48542C8AD}" presName="hierRoot2" presStyleCnt="0">
        <dgm:presLayoutVars>
          <dgm:hierBranch val="init"/>
        </dgm:presLayoutVars>
      </dgm:prSet>
      <dgm:spPr/>
    </dgm:pt>
    <dgm:pt modelId="{3C389BB2-AA85-4495-8DA0-EA60FB50EB86}" type="pres">
      <dgm:prSet presAssocID="{3EFF7DC7-CFC3-42D4-947D-E7B48542C8AD}" presName="rootComposite" presStyleCnt="0"/>
      <dgm:spPr/>
    </dgm:pt>
    <dgm:pt modelId="{22B575F3-E7C0-4547-9391-F6C5068758C2}" type="pres">
      <dgm:prSet presAssocID="{3EFF7DC7-CFC3-42D4-947D-E7B48542C8AD}" presName="rootText" presStyleLbl="node2" presStyleIdx="2" presStyleCnt="4">
        <dgm:presLayoutVars>
          <dgm:chPref val="3"/>
        </dgm:presLayoutVars>
      </dgm:prSet>
      <dgm:spPr/>
    </dgm:pt>
    <dgm:pt modelId="{51E9A229-0585-45A4-A127-D2558B362BCE}" type="pres">
      <dgm:prSet presAssocID="{3EFF7DC7-CFC3-42D4-947D-E7B48542C8AD}" presName="rootConnector" presStyleLbl="node2" presStyleIdx="2" presStyleCnt="4"/>
      <dgm:spPr/>
    </dgm:pt>
    <dgm:pt modelId="{ED52A614-4CAC-4F40-89D6-5A782B801B04}" type="pres">
      <dgm:prSet presAssocID="{3EFF7DC7-CFC3-42D4-947D-E7B48542C8AD}" presName="hierChild4" presStyleCnt="0"/>
      <dgm:spPr/>
    </dgm:pt>
    <dgm:pt modelId="{859E23CD-BB1F-4415-8F8C-1934BC53FB29}" type="pres">
      <dgm:prSet presAssocID="{F9B9ECB9-481A-43A1-83DA-C0C9625C3DC4}" presName="Name37" presStyleLbl="parChTrans1D3" presStyleIdx="5" presStyleCnt="9"/>
      <dgm:spPr/>
    </dgm:pt>
    <dgm:pt modelId="{C07769D1-1A36-41FB-AC21-789FE743B55F}" type="pres">
      <dgm:prSet presAssocID="{92CD0C72-B6B0-459C-A7BA-970DE91AF532}" presName="hierRoot2" presStyleCnt="0">
        <dgm:presLayoutVars>
          <dgm:hierBranch val="init"/>
        </dgm:presLayoutVars>
      </dgm:prSet>
      <dgm:spPr/>
    </dgm:pt>
    <dgm:pt modelId="{19E19B16-3C27-4F3B-BB4F-75E2DB37BC99}" type="pres">
      <dgm:prSet presAssocID="{92CD0C72-B6B0-459C-A7BA-970DE91AF532}" presName="rootComposite" presStyleCnt="0"/>
      <dgm:spPr/>
    </dgm:pt>
    <dgm:pt modelId="{DF4BBC78-F842-4957-8007-E1A14682EEC2}" type="pres">
      <dgm:prSet presAssocID="{92CD0C72-B6B0-459C-A7BA-970DE91AF532}" presName="rootText" presStyleLbl="node3" presStyleIdx="5" presStyleCnt="9">
        <dgm:presLayoutVars>
          <dgm:chPref val="3"/>
        </dgm:presLayoutVars>
      </dgm:prSet>
      <dgm:spPr/>
    </dgm:pt>
    <dgm:pt modelId="{DF8D3824-3252-4304-94A2-C91AF836F57A}" type="pres">
      <dgm:prSet presAssocID="{92CD0C72-B6B0-459C-A7BA-970DE91AF532}" presName="rootConnector" presStyleLbl="node3" presStyleIdx="5" presStyleCnt="9"/>
      <dgm:spPr/>
    </dgm:pt>
    <dgm:pt modelId="{2B99C981-1878-413C-86C3-F01052527ED7}" type="pres">
      <dgm:prSet presAssocID="{92CD0C72-B6B0-459C-A7BA-970DE91AF532}" presName="hierChild4" presStyleCnt="0"/>
      <dgm:spPr/>
    </dgm:pt>
    <dgm:pt modelId="{3CF357B5-ED7C-4B63-8481-87D4F5E0D656}" type="pres">
      <dgm:prSet presAssocID="{92CD0C72-B6B0-459C-A7BA-970DE91AF532}" presName="hierChild5" presStyleCnt="0"/>
      <dgm:spPr/>
    </dgm:pt>
    <dgm:pt modelId="{DA14CC4A-79CF-4D41-825B-47B0FD088E18}" type="pres">
      <dgm:prSet presAssocID="{03DF2BEA-FC70-4C66-A19A-09B0AC0F1892}" presName="Name37" presStyleLbl="parChTrans1D3" presStyleIdx="6" presStyleCnt="9"/>
      <dgm:spPr/>
    </dgm:pt>
    <dgm:pt modelId="{BD3313F7-5570-4D97-A48C-B632BB52FC49}" type="pres">
      <dgm:prSet presAssocID="{9D6B3E63-C3B3-4FCB-A52A-9649B83D25F6}" presName="hierRoot2" presStyleCnt="0">
        <dgm:presLayoutVars>
          <dgm:hierBranch val="init"/>
        </dgm:presLayoutVars>
      </dgm:prSet>
      <dgm:spPr/>
    </dgm:pt>
    <dgm:pt modelId="{7CE0DA33-86F0-4141-832E-71B4A0AE1B3C}" type="pres">
      <dgm:prSet presAssocID="{9D6B3E63-C3B3-4FCB-A52A-9649B83D25F6}" presName="rootComposite" presStyleCnt="0"/>
      <dgm:spPr/>
    </dgm:pt>
    <dgm:pt modelId="{80D77976-B465-4D75-95E6-ADE2AEBE6C81}" type="pres">
      <dgm:prSet presAssocID="{9D6B3E63-C3B3-4FCB-A52A-9649B83D25F6}" presName="rootText" presStyleLbl="node3" presStyleIdx="6" presStyleCnt="9">
        <dgm:presLayoutVars>
          <dgm:chPref val="3"/>
        </dgm:presLayoutVars>
      </dgm:prSet>
      <dgm:spPr/>
    </dgm:pt>
    <dgm:pt modelId="{361A2E2F-21AF-471D-B121-CB54A8D2A390}" type="pres">
      <dgm:prSet presAssocID="{9D6B3E63-C3B3-4FCB-A52A-9649B83D25F6}" presName="rootConnector" presStyleLbl="node3" presStyleIdx="6" presStyleCnt="9"/>
      <dgm:spPr/>
    </dgm:pt>
    <dgm:pt modelId="{850A6F90-25B8-447E-B288-30D4C7A90E07}" type="pres">
      <dgm:prSet presAssocID="{9D6B3E63-C3B3-4FCB-A52A-9649B83D25F6}" presName="hierChild4" presStyleCnt="0"/>
      <dgm:spPr/>
    </dgm:pt>
    <dgm:pt modelId="{68365838-DFB7-4E37-BAF7-8981DCD0724B}" type="pres">
      <dgm:prSet presAssocID="{9D6B3E63-C3B3-4FCB-A52A-9649B83D25F6}" presName="hierChild5" presStyleCnt="0"/>
      <dgm:spPr/>
    </dgm:pt>
    <dgm:pt modelId="{A59E6CD6-42CF-46D2-B162-28279434D2A5}" type="pres">
      <dgm:prSet presAssocID="{3EFF7DC7-CFC3-42D4-947D-E7B48542C8AD}" presName="hierChild5" presStyleCnt="0"/>
      <dgm:spPr/>
    </dgm:pt>
    <dgm:pt modelId="{B51161F0-302D-43D1-869A-7FBB0B9503BE}" type="pres">
      <dgm:prSet presAssocID="{F75E914F-FB25-4BCD-82CE-8E3E77832245}" presName="Name37" presStyleLbl="parChTrans1D2" presStyleIdx="3" presStyleCnt="4"/>
      <dgm:spPr/>
    </dgm:pt>
    <dgm:pt modelId="{F99B6156-AAC8-462F-8ACE-F262B918A8A7}" type="pres">
      <dgm:prSet presAssocID="{224CD5CA-A25B-4ABB-A409-9CD8DEAD1E68}" presName="hierRoot2" presStyleCnt="0">
        <dgm:presLayoutVars>
          <dgm:hierBranch val="init"/>
        </dgm:presLayoutVars>
      </dgm:prSet>
      <dgm:spPr/>
    </dgm:pt>
    <dgm:pt modelId="{2092110E-874C-47E1-887F-8D820C992225}" type="pres">
      <dgm:prSet presAssocID="{224CD5CA-A25B-4ABB-A409-9CD8DEAD1E68}" presName="rootComposite" presStyleCnt="0"/>
      <dgm:spPr/>
    </dgm:pt>
    <dgm:pt modelId="{0B83F11B-627B-4BD5-B41B-B51EFDF04384}" type="pres">
      <dgm:prSet presAssocID="{224CD5CA-A25B-4ABB-A409-9CD8DEAD1E68}" presName="rootText" presStyleLbl="node2" presStyleIdx="3" presStyleCnt="4">
        <dgm:presLayoutVars>
          <dgm:chPref val="3"/>
        </dgm:presLayoutVars>
      </dgm:prSet>
      <dgm:spPr/>
    </dgm:pt>
    <dgm:pt modelId="{A6FCC8FD-64BA-407B-A9E0-DEE386577A70}" type="pres">
      <dgm:prSet presAssocID="{224CD5CA-A25B-4ABB-A409-9CD8DEAD1E68}" presName="rootConnector" presStyleLbl="node2" presStyleIdx="3" presStyleCnt="4"/>
      <dgm:spPr/>
    </dgm:pt>
    <dgm:pt modelId="{B7DFE85E-A0E8-4A61-9D1C-6BCD67385674}" type="pres">
      <dgm:prSet presAssocID="{224CD5CA-A25B-4ABB-A409-9CD8DEAD1E68}" presName="hierChild4" presStyleCnt="0"/>
      <dgm:spPr/>
    </dgm:pt>
    <dgm:pt modelId="{02709B30-9333-4491-A9D1-0955EC12627E}" type="pres">
      <dgm:prSet presAssocID="{35CAAA6E-67E2-4896-B177-9EA8C1FE4E3D}" presName="Name37" presStyleLbl="parChTrans1D3" presStyleIdx="7" presStyleCnt="9"/>
      <dgm:spPr/>
    </dgm:pt>
    <dgm:pt modelId="{E319D933-0D9E-46B5-A2DD-C28897ED72F9}" type="pres">
      <dgm:prSet presAssocID="{1C20307D-19FD-4AB0-B4AF-DDF6B79C3E13}" presName="hierRoot2" presStyleCnt="0">
        <dgm:presLayoutVars>
          <dgm:hierBranch val="init"/>
        </dgm:presLayoutVars>
      </dgm:prSet>
      <dgm:spPr/>
    </dgm:pt>
    <dgm:pt modelId="{23B7D39F-6008-4BD0-B1C6-384C51125AE8}" type="pres">
      <dgm:prSet presAssocID="{1C20307D-19FD-4AB0-B4AF-DDF6B79C3E13}" presName="rootComposite" presStyleCnt="0"/>
      <dgm:spPr/>
    </dgm:pt>
    <dgm:pt modelId="{F4171BC8-1BC2-44E9-B6E6-4DA49386C023}" type="pres">
      <dgm:prSet presAssocID="{1C20307D-19FD-4AB0-B4AF-DDF6B79C3E13}" presName="rootText" presStyleLbl="node3" presStyleIdx="7" presStyleCnt="9">
        <dgm:presLayoutVars>
          <dgm:chPref val="3"/>
        </dgm:presLayoutVars>
      </dgm:prSet>
      <dgm:spPr/>
    </dgm:pt>
    <dgm:pt modelId="{F6A808A2-DBB4-4934-9D17-51B8405C880C}" type="pres">
      <dgm:prSet presAssocID="{1C20307D-19FD-4AB0-B4AF-DDF6B79C3E13}" presName="rootConnector" presStyleLbl="node3" presStyleIdx="7" presStyleCnt="9"/>
      <dgm:spPr/>
    </dgm:pt>
    <dgm:pt modelId="{7E43E0C4-ADF0-4B47-96C5-FDD6B3C0CE59}" type="pres">
      <dgm:prSet presAssocID="{1C20307D-19FD-4AB0-B4AF-DDF6B79C3E13}" presName="hierChild4" presStyleCnt="0"/>
      <dgm:spPr/>
    </dgm:pt>
    <dgm:pt modelId="{380166FA-D3EB-4DDF-AA77-B3CA3622BFA7}" type="pres">
      <dgm:prSet presAssocID="{1C20307D-19FD-4AB0-B4AF-DDF6B79C3E13}" presName="hierChild5" presStyleCnt="0"/>
      <dgm:spPr/>
    </dgm:pt>
    <dgm:pt modelId="{780F1BCF-9E78-4B3F-B3FB-40082F4AAF13}" type="pres">
      <dgm:prSet presAssocID="{D031D95E-C857-4E83-A47D-4221481C7D3A}" presName="Name37" presStyleLbl="parChTrans1D3" presStyleIdx="8" presStyleCnt="9"/>
      <dgm:spPr/>
    </dgm:pt>
    <dgm:pt modelId="{213EA624-DE30-4D3F-97AC-B2DEBF796839}" type="pres">
      <dgm:prSet presAssocID="{392BEA34-29B0-404F-AB28-F1197ED42AE0}" presName="hierRoot2" presStyleCnt="0">
        <dgm:presLayoutVars>
          <dgm:hierBranch val="init"/>
        </dgm:presLayoutVars>
      </dgm:prSet>
      <dgm:spPr/>
    </dgm:pt>
    <dgm:pt modelId="{C34960FE-F57F-4A3B-B4C0-A22871DCE4A5}" type="pres">
      <dgm:prSet presAssocID="{392BEA34-29B0-404F-AB28-F1197ED42AE0}" presName="rootComposite" presStyleCnt="0"/>
      <dgm:spPr/>
    </dgm:pt>
    <dgm:pt modelId="{49F6085D-FE11-426D-8FB9-2302C793F897}" type="pres">
      <dgm:prSet presAssocID="{392BEA34-29B0-404F-AB28-F1197ED42AE0}" presName="rootText" presStyleLbl="node3" presStyleIdx="8" presStyleCnt="9">
        <dgm:presLayoutVars>
          <dgm:chPref val="3"/>
        </dgm:presLayoutVars>
      </dgm:prSet>
      <dgm:spPr/>
    </dgm:pt>
    <dgm:pt modelId="{4B902FF9-CC38-429B-928F-4FDA1D4A4E61}" type="pres">
      <dgm:prSet presAssocID="{392BEA34-29B0-404F-AB28-F1197ED42AE0}" presName="rootConnector" presStyleLbl="node3" presStyleIdx="8" presStyleCnt="9"/>
      <dgm:spPr/>
    </dgm:pt>
    <dgm:pt modelId="{1F3EC012-FD28-463E-97A8-2E5E282950BA}" type="pres">
      <dgm:prSet presAssocID="{392BEA34-29B0-404F-AB28-F1197ED42AE0}" presName="hierChild4" presStyleCnt="0"/>
      <dgm:spPr/>
    </dgm:pt>
    <dgm:pt modelId="{A9A54BC4-115C-4666-B70E-564FB8AD8069}" type="pres">
      <dgm:prSet presAssocID="{392BEA34-29B0-404F-AB28-F1197ED42AE0}" presName="hierChild5" presStyleCnt="0"/>
      <dgm:spPr/>
    </dgm:pt>
    <dgm:pt modelId="{4841F534-8043-4D6E-B79A-CFCF69C97EF6}" type="pres">
      <dgm:prSet presAssocID="{224CD5CA-A25B-4ABB-A409-9CD8DEAD1E68}" presName="hierChild5" presStyleCnt="0"/>
      <dgm:spPr/>
    </dgm:pt>
    <dgm:pt modelId="{EEF8FAF8-BCF5-4951-B956-0ACD8F1D3CC8}" type="pres">
      <dgm:prSet presAssocID="{2A82788F-B200-4639-924E-8C423CE642F7}" presName="hierChild3" presStyleCnt="0"/>
      <dgm:spPr/>
    </dgm:pt>
  </dgm:ptLst>
  <dgm:cxnLst>
    <dgm:cxn modelId="{BD029003-36A1-409A-A15F-781817641E1A}" type="presOf" srcId="{92CD0C72-B6B0-459C-A7BA-970DE91AF532}" destId="{DF4BBC78-F842-4957-8007-E1A14682EEC2}" srcOrd="0" destOrd="0" presId="urn:microsoft.com/office/officeart/2005/8/layout/orgChart1"/>
    <dgm:cxn modelId="{0D247A06-8219-481E-AFF9-6244F94D267D}" type="presOf" srcId="{1C20307D-19FD-4AB0-B4AF-DDF6B79C3E13}" destId="{F4171BC8-1BC2-44E9-B6E6-4DA49386C023}" srcOrd="0" destOrd="0" presId="urn:microsoft.com/office/officeart/2005/8/layout/orgChart1"/>
    <dgm:cxn modelId="{A4F8010C-BE4A-43A2-AE49-F342C413FCF7}" type="presOf" srcId="{7CB2F956-B870-453E-BCA1-FBD8697FF0BA}" destId="{F4F05C1C-D574-4CD3-BF41-83573F116C32}" srcOrd="0" destOrd="0" presId="urn:microsoft.com/office/officeart/2005/8/layout/orgChart1"/>
    <dgm:cxn modelId="{226BC70C-8CF8-4301-873A-D8C38BF443BD}" srcId="{2A82788F-B200-4639-924E-8C423CE642F7}" destId="{3EFF7DC7-CFC3-42D4-947D-E7B48542C8AD}" srcOrd="2" destOrd="0" parTransId="{F05B6089-5A72-4899-A907-E35EB852EAF9}" sibTransId="{DCC79FA3-E5D7-4E58-BCF3-222B849F426A}"/>
    <dgm:cxn modelId="{8511D00C-69B6-4E21-908E-37746202B480}" srcId="{2A82788F-B200-4639-924E-8C423CE642F7}" destId="{224CD5CA-A25B-4ABB-A409-9CD8DEAD1E68}" srcOrd="3" destOrd="0" parTransId="{F75E914F-FB25-4BCD-82CE-8E3E77832245}" sibTransId="{0C6394B3-1378-48D8-8781-A52211EB2CF3}"/>
    <dgm:cxn modelId="{8125840E-DFC6-4A55-B7AB-01B27D4C533C}" type="presOf" srcId="{93793EF4-76A2-4E77-966B-DE7189B92ED4}" destId="{EF19746A-6EBC-43E8-9982-9882FD412972}" srcOrd="0" destOrd="0" presId="urn:microsoft.com/office/officeart/2005/8/layout/orgChart1"/>
    <dgm:cxn modelId="{00313117-1FCF-4E9A-A770-6849195596FF}" srcId="{2A82788F-B200-4639-924E-8C423CE642F7}" destId="{E145BD92-21A3-4B7B-8B4E-FD84BB564CAF}" srcOrd="1" destOrd="0" parTransId="{F31A3331-FDAA-43C3-ACBC-EC95C051A04B}" sibTransId="{E6EE4273-97CF-43FE-AC7C-DA7EBEC3041E}"/>
    <dgm:cxn modelId="{73799917-A4B3-4B79-8192-545412F9986F}" type="presOf" srcId="{F9B9ECB9-481A-43A1-83DA-C0C9625C3DC4}" destId="{859E23CD-BB1F-4415-8F8C-1934BC53FB29}" srcOrd="0" destOrd="0" presId="urn:microsoft.com/office/officeart/2005/8/layout/orgChart1"/>
    <dgm:cxn modelId="{F0D3D318-B1CF-4509-B5F7-33DC0F8B65ED}" type="presOf" srcId="{8BD0D54E-E78A-447F-B9DF-9CD99A0FF1A6}" destId="{A790C541-698E-4ADF-BAED-DA505F699D4E}" srcOrd="0" destOrd="0" presId="urn:microsoft.com/office/officeart/2005/8/layout/orgChart1"/>
    <dgm:cxn modelId="{63D46C1C-5D28-4269-A98D-D5DC1F9E83E0}" srcId="{73C63EE9-D61E-4E28-B86A-D0A4A9615C7D}" destId="{F2C2D5B6-F27B-4216-8725-16690D6DA348}" srcOrd="0" destOrd="0" parTransId="{7CB2F956-B870-453E-BCA1-FBD8697FF0BA}" sibTransId="{2137255D-E006-4CCF-963A-2B2C92DE9E3B}"/>
    <dgm:cxn modelId="{3ECDD61D-2C2B-4898-9B32-5D4700FFF3C7}" type="presOf" srcId="{CF910A01-925A-47F9-A250-82676BEEB421}" destId="{2194F10B-2D1C-47C7-9D66-9EEF80DFA144}" srcOrd="1" destOrd="0" presId="urn:microsoft.com/office/officeart/2005/8/layout/orgChart1"/>
    <dgm:cxn modelId="{9EF27623-2FDB-495D-858B-1105179E5293}" srcId="{2A82788F-B200-4639-924E-8C423CE642F7}" destId="{73C63EE9-D61E-4E28-B86A-D0A4A9615C7D}" srcOrd="0" destOrd="0" parTransId="{B9BE48A1-26E2-4543-8DF4-D81C6F301579}" sibTransId="{1A246056-483A-459A-AC5E-5262A9BB87D5}"/>
    <dgm:cxn modelId="{22133930-7B72-466A-BB10-465206B436C3}" type="presOf" srcId="{9D6B3E63-C3B3-4FCB-A52A-9649B83D25F6}" destId="{80D77976-B465-4D75-95E6-ADE2AEBE6C81}" srcOrd="0" destOrd="0" presId="urn:microsoft.com/office/officeart/2005/8/layout/orgChart1"/>
    <dgm:cxn modelId="{71A88F33-3864-4616-A01D-1524EF78EC55}" type="presOf" srcId="{E145BD92-21A3-4B7B-8B4E-FD84BB564CAF}" destId="{E0B41FB1-8DFD-407A-9FE9-AC3158A902D8}" srcOrd="0" destOrd="0" presId="urn:microsoft.com/office/officeart/2005/8/layout/orgChart1"/>
    <dgm:cxn modelId="{9684CD37-3257-4808-89F8-0A428F9676C2}" type="presOf" srcId="{F2C2D5B6-F27B-4216-8725-16690D6DA348}" destId="{F352E49E-3D85-4747-872E-0D035F2E0D04}" srcOrd="1" destOrd="0" presId="urn:microsoft.com/office/officeart/2005/8/layout/orgChart1"/>
    <dgm:cxn modelId="{7C03443D-A8C6-45C8-9726-1C5459174C5D}" type="presOf" srcId="{70751802-C4F7-4FE6-9306-F55E941142C7}" destId="{866FE115-4251-4169-971E-E92DA31C5AC2}" srcOrd="0" destOrd="0" presId="urn:microsoft.com/office/officeart/2005/8/layout/orgChart1"/>
    <dgm:cxn modelId="{FFA3675D-CF5F-4F12-B2DF-B07C9D7B3376}" srcId="{3EFF7DC7-CFC3-42D4-947D-E7B48542C8AD}" destId="{92CD0C72-B6B0-459C-A7BA-970DE91AF532}" srcOrd="0" destOrd="0" parTransId="{F9B9ECB9-481A-43A1-83DA-C0C9625C3DC4}" sibTransId="{8274FD0A-631E-474F-9DDE-F9B0A737E112}"/>
    <dgm:cxn modelId="{45EA0661-FFF3-4DF4-8C1B-B0A8DF3C7108}" type="presOf" srcId="{9D6B3E63-C3B3-4FCB-A52A-9649B83D25F6}" destId="{361A2E2F-21AF-471D-B121-CB54A8D2A390}" srcOrd="1" destOrd="0" presId="urn:microsoft.com/office/officeart/2005/8/layout/orgChart1"/>
    <dgm:cxn modelId="{EC9D9B65-DB89-4F47-9EA4-0AD6F5101D14}" type="presOf" srcId="{0D364A0E-5F88-4D87-8AC9-D101A1335108}" destId="{539BA1A3-6DAD-4F16-9F17-61B63A76A24A}" srcOrd="0" destOrd="0" presId="urn:microsoft.com/office/officeart/2005/8/layout/orgChart1"/>
    <dgm:cxn modelId="{5C37C349-D970-4D5E-B4DF-B7BCCD8592E6}" type="presOf" srcId="{150AC310-6B5C-4CA2-B234-4A9D8F731897}" destId="{BD3777E3-916D-4433-AAAA-2614D3AF47A0}" srcOrd="1" destOrd="0" presId="urn:microsoft.com/office/officeart/2005/8/layout/orgChart1"/>
    <dgm:cxn modelId="{0B62DB49-63D0-4A89-919D-B705FC5B2C32}" type="presOf" srcId="{2A82788F-B200-4639-924E-8C423CE642F7}" destId="{C5AD384A-76F4-4A5B-8822-3488783FCBF8}" srcOrd="1" destOrd="0" presId="urn:microsoft.com/office/officeart/2005/8/layout/orgChart1"/>
    <dgm:cxn modelId="{8B88996C-EF76-4CDB-897F-89AC9135D1DB}" type="presOf" srcId="{F3F591EC-698F-4FBC-85C7-1D73C856AE4D}" destId="{07C4FA87-4BBD-49B7-88F3-C29B7450BCA4}" srcOrd="1" destOrd="0" presId="urn:microsoft.com/office/officeart/2005/8/layout/orgChart1"/>
    <dgm:cxn modelId="{6D934A6D-0CB9-4C34-9C9C-A9D67456585E}" type="presOf" srcId="{3EFF7DC7-CFC3-42D4-947D-E7B48542C8AD}" destId="{51E9A229-0585-45A4-A127-D2558B362BCE}" srcOrd="1" destOrd="0" presId="urn:microsoft.com/office/officeart/2005/8/layout/orgChart1"/>
    <dgm:cxn modelId="{678C0B4F-6753-4591-AF39-9804266ADA0C}" srcId="{3EFF7DC7-CFC3-42D4-947D-E7B48542C8AD}" destId="{9D6B3E63-C3B3-4FCB-A52A-9649B83D25F6}" srcOrd="1" destOrd="0" parTransId="{03DF2BEA-FC70-4C66-A19A-09B0AC0F1892}" sibTransId="{F31FC546-F908-429A-8EDB-1D9B7ADBA263}"/>
    <dgm:cxn modelId="{78243D4F-C714-4FDA-B5D3-E90E064AF93E}" type="presOf" srcId="{D031D95E-C857-4E83-A47D-4221481C7D3A}" destId="{780F1BCF-9E78-4B3F-B3FB-40082F4AAF13}" srcOrd="0" destOrd="0" presId="urn:microsoft.com/office/officeart/2005/8/layout/orgChart1"/>
    <dgm:cxn modelId="{B1DA1C70-8A54-4DEF-A8F0-89EFE2BA88F0}" srcId="{224CD5CA-A25B-4ABB-A409-9CD8DEAD1E68}" destId="{1C20307D-19FD-4AB0-B4AF-DDF6B79C3E13}" srcOrd="0" destOrd="0" parTransId="{35CAAA6E-67E2-4896-B177-9EA8C1FE4E3D}" sibTransId="{857C3B6C-E678-4A70-AAE2-7A24190876B8}"/>
    <dgm:cxn modelId="{C02CE370-F8EC-45E1-9D0B-E8CCEE887A2F}" type="presOf" srcId="{0A16F402-B2C6-43B6-93BD-B6AF2C52CF61}" destId="{5781DA29-0D3A-47BC-85D3-A2E83C391C30}" srcOrd="0" destOrd="0" presId="urn:microsoft.com/office/officeart/2005/8/layout/orgChart1"/>
    <dgm:cxn modelId="{BF6FCC72-92B5-4159-AD55-F7B7B82D7565}" type="presOf" srcId="{F75E914F-FB25-4BCD-82CE-8E3E77832245}" destId="{B51161F0-302D-43D1-869A-7FBB0B9503BE}" srcOrd="0" destOrd="0" presId="urn:microsoft.com/office/officeart/2005/8/layout/orgChart1"/>
    <dgm:cxn modelId="{A6F73675-8F11-400A-AF07-C9B0FA3654EC}" type="presOf" srcId="{03DF2BEA-FC70-4C66-A19A-09B0AC0F1892}" destId="{DA14CC4A-79CF-4D41-825B-47B0FD088E18}" srcOrd="0" destOrd="0" presId="urn:microsoft.com/office/officeart/2005/8/layout/orgChart1"/>
    <dgm:cxn modelId="{85495580-00D7-4415-950B-75AE766DC0AD}" type="presOf" srcId="{E145BD92-21A3-4B7B-8B4E-FD84BB564CAF}" destId="{4C3C45FE-F0C1-4D26-A43A-45E8EA82611B}" srcOrd="1" destOrd="0" presId="urn:microsoft.com/office/officeart/2005/8/layout/orgChart1"/>
    <dgm:cxn modelId="{9DCB418C-B48E-4C1A-9D88-FBF89005EABF}" type="presOf" srcId="{92CD0C72-B6B0-459C-A7BA-970DE91AF532}" destId="{DF8D3824-3252-4304-94A2-C91AF836F57A}" srcOrd="1" destOrd="0" presId="urn:microsoft.com/office/officeart/2005/8/layout/orgChart1"/>
    <dgm:cxn modelId="{FF342792-16BB-441B-919E-A41B72442832}" type="presOf" srcId="{392BEA34-29B0-404F-AB28-F1197ED42AE0}" destId="{4B902FF9-CC38-429B-928F-4FDA1D4A4E61}" srcOrd="1" destOrd="0" presId="urn:microsoft.com/office/officeart/2005/8/layout/orgChart1"/>
    <dgm:cxn modelId="{FC8A8DA5-01C2-4C47-A4DE-B96598ED09B0}" type="presOf" srcId="{224CD5CA-A25B-4ABB-A409-9CD8DEAD1E68}" destId="{A6FCC8FD-64BA-407B-A9E0-DEE386577A70}" srcOrd="1" destOrd="0" presId="urn:microsoft.com/office/officeart/2005/8/layout/orgChart1"/>
    <dgm:cxn modelId="{CA8EB5A8-B2A4-4A10-BE92-B446ED80A730}" type="presOf" srcId="{35CAAA6E-67E2-4896-B177-9EA8C1FE4E3D}" destId="{02709B30-9333-4491-A9D1-0955EC12627E}" srcOrd="0" destOrd="0" presId="urn:microsoft.com/office/officeart/2005/8/layout/orgChart1"/>
    <dgm:cxn modelId="{527794AA-19D9-43CE-B51D-96CED1E1DD15}" srcId="{224CD5CA-A25B-4ABB-A409-9CD8DEAD1E68}" destId="{392BEA34-29B0-404F-AB28-F1197ED42AE0}" srcOrd="1" destOrd="0" parTransId="{D031D95E-C857-4E83-A47D-4221481C7D3A}" sibTransId="{70F681B5-DF97-41B0-93DA-B73C4EC7DB3F}"/>
    <dgm:cxn modelId="{C46690AC-7DD5-40F5-9D78-6E30F8E4D0CF}" type="presOf" srcId="{1C20307D-19FD-4AB0-B4AF-DDF6B79C3E13}" destId="{F6A808A2-DBB4-4934-9D17-51B8405C880C}" srcOrd="1" destOrd="0" presId="urn:microsoft.com/office/officeart/2005/8/layout/orgChart1"/>
    <dgm:cxn modelId="{9CD0D4AD-F990-4AB5-B1B8-24DF5EF0E750}" srcId="{E145BD92-21A3-4B7B-8B4E-FD84BB564CAF}" destId="{2C89ACEE-93BD-46BB-8503-0B4429D9C122}" srcOrd="2" destOrd="0" parTransId="{0A16F402-B2C6-43B6-93BD-B6AF2C52CF61}" sibTransId="{8ABE0164-6244-4784-8FC4-99DDD2551153}"/>
    <dgm:cxn modelId="{BF5C4FAE-C7AB-4FE3-A60B-F486D0D88358}" type="presOf" srcId="{F31A3331-FDAA-43C3-ACBC-EC95C051A04B}" destId="{1F286A3F-669F-4AB7-9EAD-6101CA265CE9}" srcOrd="0" destOrd="0" presId="urn:microsoft.com/office/officeart/2005/8/layout/orgChart1"/>
    <dgm:cxn modelId="{4AE464BA-EB45-4BDC-9AE1-CFBBB97D0B90}" type="presOf" srcId="{2C89ACEE-93BD-46BB-8503-0B4429D9C122}" destId="{FC2F7029-4494-49ED-B3AD-8B5D370ED251}" srcOrd="1" destOrd="0" presId="urn:microsoft.com/office/officeart/2005/8/layout/orgChart1"/>
    <dgm:cxn modelId="{CC10EBBC-C3DC-4F89-8A7B-674F9480B580}" type="presOf" srcId="{224CD5CA-A25B-4ABB-A409-9CD8DEAD1E68}" destId="{0B83F11B-627B-4BD5-B41B-B51EFDF04384}" srcOrd="0" destOrd="0" presId="urn:microsoft.com/office/officeart/2005/8/layout/orgChart1"/>
    <dgm:cxn modelId="{442AFAC3-B1AD-4E4E-9B17-640A25B1F65C}" type="presOf" srcId="{150AC310-6B5C-4CA2-B234-4A9D8F731897}" destId="{49A3DA3D-1584-42E8-9211-CC1597D8FCC0}" srcOrd="0" destOrd="0" presId="urn:microsoft.com/office/officeart/2005/8/layout/orgChart1"/>
    <dgm:cxn modelId="{1A1CF0C4-EBEE-4A92-97D9-DD9B06ECD8CE}" type="presOf" srcId="{F05B6089-5A72-4899-A907-E35EB852EAF9}" destId="{8E5766F5-F976-4613-8503-82F619C19273}" srcOrd="0" destOrd="0" presId="urn:microsoft.com/office/officeart/2005/8/layout/orgChart1"/>
    <dgm:cxn modelId="{92FC47C6-0F9A-4FCE-8B80-6A8E379F4D3B}" srcId="{73C63EE9-D61E-4E28-B86A-D0A4A9615C7D}" destId="{150AC310-6B5C-4CA2-B234-4A9D8F731897}" srcOrd="1" destOrd="0" parTransId="{93793EF4-76A2-4E77-966B-DE7189B92ED4}" sibTransId="{51D071B5-6C76-4655-B85D-53FC288CFEEE}"/>
    <dgm:cxn modelId="{5BDE4BC7-7941-400C-890B-11EB29F0BEC8}" type="presOf" srcId="{3EFF7DC7-CFC3-42D4-947D-E7B48542C8AD}" destId="{22B575F3-E7C0-4547-9391-F6C5068758C2}" srcOrd="0" destOrd="0" presId="urn:microsoft.com/office/officeart/2005/8/layout/orgChart1"/>
    <dgm:cxn modelId="{116D0BC9-BBF4-44C9-BD11-444802F39A5D}" srcId="{E145BD92-21A3-4B7B-8B4E-FD84BB564CAF}" destId="{CF910A01-925A-47F9-A250-82676BEEB421}" srcOrd="1" destOrd="0" parTransId="{70751802-C4F7-4FE6-9306-F55E941142C7}" sibTransId="{14885052-8D15-43D3-B181-E37CBA6E1BDF}"/>
    <dgm:cxn modelId="{E3AE9BCC-C490-4174-822C-455F3B81411D}" srcId="{E145BD92-21A3-4B7B-8B4E-FD84BB564CAF}" destId="{F3F591EC-698F-4FBC-85C7-1D73C856AE4D}" srcOrd="0" destOrd="0" parTransId="{0D364A0E-5F88-4D87-8AC9-D101A1335108}" sibTransId="{CD3311EF-E9A5-4EB1-91BB-29FE7899EA63}"/>
    <dgm:cxn modelId="{BDB9A6D0-7BA0-4504-8320-40C00CFE7F4E}" type="presOf" srcId="{392BEA34-29B0-404F-AB28-F1197ED42AE0}" destId="{49F6085D-FE11-426D-8FB9-2302C793F897}" srcOrd="0" destOrd="0" presId="urn:microsoft.com/office/officeart/2005/8/layout/orgChart1"/>
    <dgm:cxn modelId="{2B7D6DD3-054F-406D-A728-C83B8B0512B5}" type="presOf" srcId="{B9BE48A1-26E2-4543-8DF4-D81C6F301579}" destId="{1E2C92D0-ECEC-4C85-BD7E-4485474E5042}" srcOrd="0" destOrd="0" presId="urn:microsoft.com/office/officeart/2005/8/layout/orgChart1"/>
    <dgm:cxn modelId="{E73F6BD8-E06C-441D-B686-46661B58A88F}" type="presOf" srcId="{73C63EE9-D61E-4E28-B86A-D0A4A9615C7D}" destId="{9CB2CEA5-AA39-4864-B954-C06BA563A49D}" srcOrd="1" destOrd="0" presId="urn:microsoft.com/office/officeart/2005/8/layout/orgChart1"/>
    <dgm:cxn modelId="{D2CFF7D9-86A5-4426-A9D8-D6078E6D1350}" srcId="{8BD0D54E-E78A-447F-B9DF-9CD99A0FF1A6}" destId="{2A82788F-B200-4639-924E-8C423CE642F7}" srcOrd="0" destOrd="0" parTransId="{ADCE1001-C78B-4C98-B4EA-E93311D8B069}" sibTransId="{1697938F-55E1-4947-B4FB-768F0F8B666B}"/>
    <dgm:cxn modelId="{C08A06E2-F6C7-4F63-BFC8-BF576192BB4C}" type="presOf" srcId="{2C89ACEE-93BD-46BB-8503-0B4429D9C122}" destId="{3D8969E6-CE15-4C66-AA08-FD053BE7DDEA}" srcOrd="0" destOrd="0" presId="urn:microsoft.com/office/officeart/2005/8/layout/orgChart1"/>
    <dgm:cxn modelId="{0B850AE7-8D5A-45CC-A129-5184B20F7BBB}" type="presOf" srcId="{F2C2D5B6-F27B-4216-8725-16690D6DA348}" destId="{3EB0353A-E8A8-47CC-AF05-EBF5797F6E89}" srcOrd="0" destOrd="0" presId="urn:microsoft.com/office/officeart/2005/8/layout/orgChart1"/>
    <dgm:cxn modelId="{C980E8E7-CE71-4C91-B6BC-BDDF1200476F}" type="presOf" srcId="{2A82788F-B200-4639-924E-8C423CE642F7}" destId="{11883BDF-B289-43F8-817D-C43B3306815E}" srcOrd="0" destOrd="0" presId="urn:microsoft.com/office/officeart/2005/8/layout/orgChart1"/>
    <dgm:cxn modelId="{12308EEC-0065-478A-A7DF-B866502025CB}" type="presOf" srcId="{F3F591EC-698F-4FBC-85C7-1D73C856AE4D}" destId="{65974651-A374-4A07-8701-CD927CE94B13}" srcOrd="0" destOrd="0" presId="urn:microsoft.com/office/officeart/2005/8/layout/orgChart1"/>
    <dgm:cxn modelId="{2B2BBEF4-84CB-4EDF-A971-933E45FF52DE}" type="presOf" srcId="{73C63EE9-D61E-4E28-B86A-D0A4A9615C7D}" destId="{DCE40F61-F7AD-4984-9782-7A676A731770}" srcOrd="0" destOrd="0" presId="urn:microsoft.com/office/officeart/2005/8/layout/orgChart1"/>
    <dgm:cxn modelId="{5FD7FAFC-40D4-4A21-BA1A-2CFBB37AF9D0}" type="presOf" srcId="{CF910A01-925A-47F9-A250-82676BEEB421}" destId="{2B73ACDD-2680-4B6C-BAFA-72679912C3DC}" srcOrd="0" destOrd="0" presId="urn:microsoft.com/office/officeart/2005/8/layout/orgChart1"/>
    <dgm:cxn modelId="{6AB685B0-06DA-45DB-B31A-72EE6ADD25B4}" type="presParOf" srcId="{A790C541-698E-4ADF-BAED-DA505F699D4E}" destId="{25D124D7-1C71-406E-92C0-E9DCF0ED72A7}" srcOrd="0" destOrd="0" presId="urn:microsoft.com/office/officeart/2005/8/layout/orgChart1"/>
    <dgm:cxn modelId="{0A998548-26B7-41AF-AFC7-5DA2005E89F5}" type="presParOf" srcId="{25D124D7-1C71-406E-92C0-E9DCF0ED72A7}" destId="{5877805D-69AC-47A1-91FE-3A33A640F1DF}" srcOrd="0" destOrd="0" presId="urn:microsoft.com/office/officeart/2005/8/layout/orgChart1"/>
    <dgm:cxn modelId="{F6A737E8-A5D5-439E-B6F0-F2E9838867D7}" type="presParOf" srcId="{5877805D-69AC-47A1-91FE-3A33A640F1DF}" destId="{11883BDF-B289-43F8-817D-C43B3306815E}" srcOrd="0" destOrd="0" presId="urn:microsoft.com/office/officeart/2005/8/layout/orgChart1"/>
    <dgm:cxn modelId="{712B181C-E7D4-4AF5-90D8-DABF9C5B9DC3}" type="presParOf" srcId="{5877805D-69AC-47A1-91FE-3A33A640F1DF}" destId="{C5AD384A-76F4-4A5B-8822-3488783FCBF8}" srcOrd="1" destOrd="0" presId="urn:microsoft.com/office/officeart/2005/8/layout/orgChart1"/>
    <dgm:cxn modelId="{EBB284D5-4362-4873-B894-FDBB651C76A2}" type="presParOf" srcId="{25D124D7-1C71-406E-92C0-E9DCF0ED72A7}" destId="{AFF3F5BC-9C3D-43CE-BFA1-7D8947E20C2C}" srcOrd="1" destOrd="0" presId="urn:microsoft.com/office/officeart/2005/8/layout/orgChart1"/>
    <dgm:cxn modelId="{02187DBE-1220-4774-8733-56C80CD0A9B0}" type="presParOf" srcId="{AFF3F5BC-9C3D-43CE-BFA1-7D8947E20C2C}" destId="{1E2C92D0-ECEC-4C85-BD7E-4485474E5042}" srcOrd="0" destOrd="0" presId="urn:microsoft.com/office/officeart/2005/8/layout/orgChart1"/>
    <dgm:cxn modelId="{665D1E92-28B8-4C76-8170-9992EF4CA743}" type="presParOf" srcId="{AFF3F5BC-9C3D-43CE-BFA1-7D8947E20C2C}" destId="{37928F9F-CE39-4AF2-AF2C-57B555C63007}" srcOrd="1" destOrd="0" presId="urn:microsoft.com/office/officeart/2005/8/layout/orgChart1"/>
    <dgm:cxn modelId="{C4A6D63F-8BA9-4E6D-B35B-FF3F38983E01}" type="presParOf" srcId="{37928F9F-CE39-4AF2-AF2C-57B555C63007}" destId="{9E1E1CEB-83F1-4D10-9920-023F53BA94B9}" srcOrd="0" destOrd="0" presId="urn:microsoft.com/office/officeart/2005/8/layout/orgChart1"/>
    <dgm:cxn modelId="{7013F904-AF8C-4F18-931B-14FA71748EB0}" type="presParOf" srcId="{9E1E1CEB-83F1-4D10-9920-023F53BA94B9}" destId="{DCE40F61-F7AD-4984-9782-7A676A731770}" srcOrd="0" destOrd="0" presId="urn:microsoft.com/office/officeart/2005/8/layout/orgChart1"/>
    <dgm:cxn modelId="{33BD8AAC-AB10-4117-8AF6-E3D447C9FAE3}" type="presParOf" srcId="{9E1E1CEB-83F1-4D10-9920-023F53BA94B9}" destId="{9CB2CEA5-AA39-4864-B954-C06BA563A49D}" srcOrd="1" destOrd="0" presId="urn:microsoft.com/office/officeart/2005/8/layout/orgChart1"/>
    <dgm:cxn modelId="{19A53827-AF01-49AC-9420-D9924814FA99}" type="presParOf" srcId="{37928F9F-CE39-4AF2-AF2C-57B555C63007}" destId="{DAEC860E-E4B7-4002-8A71-7DE436A690A0}" srcOrd="1" destOrd="0" presId="urn:microsoft.com/office/officeart/2005/8/layout/orgChart1"/>
    <dgm:cxn modelId="{58622AAF-E123-4324-9E4C-2EFD0817F47B}" type="presParOf" srcId="{DAEC860E-E4B7-4002-8A71-7DE436A690A0}" destId="{F4F05C1C-D574-4CD3-BF41-83573F116C32}" srcOrd="0" destOrd="0" presId="urn:microsoft.com/office/officeart/2005/8/layout/orgChart1"/>
    <dgm:cxn modelId="{3B79257B-8F15-4D3A-9EF6-004271455AAC}" type="presParOf" srcId="{DAEC860E-E4B7-4002-8A71-7DE436A690A0}" destId="{A562A1A3-6D39-4E9F-B879-5BCB8F2514B0}" srcOrd="1" destOrd="0" presId="urn:microsoft.com/office/officeart/2005/8/layout/orgChart1"/>
    <dgm:cxn modelId="{D892DC81-1CDA-427A-8639-9660D0FDDCFD}" type="presParOf" srcId="{A562A1A3-6D39-4E9F-B879-5BCB8F2514B0}" destId="{D3AA9BF6-6641-4EFD-9570-73168D6D12D0}" srcOrd="0" destOrd="0" presId="urn:microsoft.com/office/officeart/2005/8/layout/orgChart1"/>
    <dgm:cxn modelId="{4F06A40D-653E-4C00-B2EF-EE02E571383C}" type="presParOf" srcId="{D3AA9BF6-6641-4EFD-9570-73168D6D12D0}" destId="{3EB0353A-E8A8-47CC-AF05-EBF5797F6E89}" srcOrd="0" destOrd="0" presId="urn:microsoft.com/office/officeart/2005/8/layout/orgChart1"/>
    <dgm:cxn modelId="{687AA0CA-85A1-46A3-9489-12B6BED66824}" type="presParOf" srcId="{D3AA9BF6-6641-4EFD-9570-73168D6D12D0}" destId="{F352E49E-3D85-4747-872E-0D035F2E0D04}" srcOrd="1" destOrd="0" presId="urn:microsoft.com/office/officeart/2005/8/layout/orgChart1"/>
    <dgm:cxn modelId="{7E8AE1B9-63B4-444A-AA30-C435C99B1C8B}" type="presParOf" srcId="{A562A1A3-6D39-4E9F-B879-5BCB8F2514B0}" destId="{C5693F03-D46B-43B7-ADDA-E57223BC5BAC}" srcOrd="1" destOrd="0" presId="urn:microsoft.com/office/officeart/2005/8/layout/orgChart1"/>
    <dgm:cxn modelId="{7D3B03E5-9933-4805-A74F-68F97142EAB4}" type="presParOf" srcId="{A562A1A3-6D39-4E9F-B879-5BCB8F2514B0}" destId="{D83187BA-AF29-4602-B07F-8A4258A649BF}" srcOrd="2" destOrd="0" presId="urn:microsoft.com/office/officeart/2005/8/layout/orgChart1"/>
    <dgm:cxn modelId="{60D28049-FE5C-4A68-A5CE-095742FF8B56}" type="presParOf" srcId="{DAEC860E-E4B7-4002-8A71-7DE436A690A0}" destId="{EF19746A-6EBC-43E8-9982-9882FD412972}" srcOrd="2" destOrd="0" presId="urn:microsoft.com/office/officeart/2005/8/layout/orgChart1"/>
    <dgm:cxn modelId="{A40AF5E6-8B8A-4713-9EA5-6CECA6DC5D54}" type="presParOf" srcId="{DAEC860E-E4B7-4002-8A71-7DE436A690A0}" destId="{015E3A92-3B46-4E6C-8A7D-7CE439ECE791}" srcOrd="3" destOrd="0" presId="urn:microsoft.com/office/officeart/2005/8/layout/orgChart1"/>
    <dgm:cxn modelId="{2D794DBB-A943-43B3-B83A-2365AC3E6E55}" type="presParOf" srcId="{015E3A92-3B46-4E6C-8A7D-7CE439ECE791}" destId="{33F4EF83-58BD-4ADA-910C-151A7CFEDBA1}" srcOrd="0" destOrd="0" presId="urn:microsoft.com/office/officeart/2005/8/layout/orgChart1"/>
    <dgm:cxn modelId="{FC575350-A333-4AC2-9229-1DFB2560B442}" type="presParOf" srcId="{33F4EF83-58BD-4ADA-910C-151A7CFEDBA1}" destId="{49A3DA3D-1584-42E8-9211-CC1597D8FCC0}" srcOrd="0" destOrd="0" presId="urn:microsoft.com/office/officeart/2005/8/layout/orgChart1"/>
    <dgm:cxn modelId="{667DB37A-9368-43CC-A846-6A9D62AF11ED}" type="presParOf" srcId="{33F4EF83-58BD-4ADA-910C-151A7CFEDBA1}" destId="{BD3777E3-916D-4433-AAAA-2614D3AF47A0}" srcOrd="1" destOrd="0" presId="urn:microsoft.com/office/officeart/2005/8/layout/orgChart1"/>
    <dgm:cxn modelId="{E5B47F29-A01B-4079-A8C2-39FEBCC74772}" type="presParOf" srcId="{015E3A92-3B46-4E6C-8A7D-7CE439ECE791}" destId="{290E701C-7B8E-476A-BA05-96DF1902A82A}" srcOrd="1" destOrd="0" presId="urn:microsoft.com/office/officeart/2005/8/layout/orgChart1"/>
    <dgm:cxn modelId="{9ECCFAF7-BD0D-4E10-8CBE-2577ED430E2A}" type="presParOf" srcId="{015E3A92-3B46-4E6C-8A7D-7CE439ECE791}" destId="{E158088A-93FE-454B-BFE1-2F677EC445DE}" srcOrd="2" destOrd="0" presId="urn:microsoft.com/office/officeart/2005/8/layout/orgChart1"/>
    <dgm:cxn modelId="{353C192D-9CAA-4513-A7CF-2ED9994F6AB2}" type="presParOf" srcId="{37928F9F-CE39-4AF2-AF2C-57B555C63007}" destId="{EB88961F-DA4B-46F1-99EC-489CDD401EC5}" srcOrd="2" destOrd="0" presId="urn:microsoft.com/office/officeart/2005/8/layout/orgChart1"/>
    <dgm:cxn modelId="{36B28F59-9BC2-4D0D-A81D-670810DE17EB}" type="presParOf" srcId="{AFF3F5BC-9C3D-43CE-BFA1-7D8947E20C2C}" destId="{1F286A3F-669F-4AB7-9EAD-6101CA265CE9}" srcOrd="2" destOrd="0" presId="urn:microsoft.com/office/officeart/2005/8/layout/orgChart1"/>
    <dgm:cxn modelId="{051791E8-C542-4C36-9453-85682F9174E2}" type="presParOf" srcId="{AFF3F5BC-9C3D-43CE-BFA1-7D8947E20C2C}" destId="{FC581894-5FD3-4029-976D-814F12D6BA8C}" srcOrd="3" destOrd="0" presId="urn:microsoft.com/office/officeart/2005/8/layout/orgChart1"/>
    <dgm:cxn modelId="{D74F305E-8CCB-4225-A563-13E2515227CC}" type="presParOf" srcId="{FC581894-5FD3-4029-976D-814F12D6BA8C}" destId="{C80F39E6-0EEF-41DC-849B-8DF32B70507A}" srcOrd="0" destOrd="0" presId="urn:microsoft.com/office/officeart/2005/8/layout/orgChart1"/>
    <dgm:cxn modelId="{B0DA58C4-6A6D-4118-80C6-B1AFDC08FF55}" type="presParOf" srcId="{C80F39E6-0EEF-41DC-849B-8DF32B70507A}" destId="{E0B41FB1-8DFD-407A-9FE9-AC3158A902D8}" srcOrd="0" destOrd="0" presId="urn:microsoft.com/office/officeart/2005/8/layout/orgChart1"/>
    <dgm:cxn modelId="{D6F11F33-4F7A-426F-8313-BA34E2507C32}" type="presParOf" srcId="{C80F39E6-0EEF-41DC-849B-8DF32B70507A}" destId="{4C3C45FE-F0C1-4D26-A43A-45E8EA82611B}" srcOrd="1" destOrd="0" presId="urn:microsoft.com/office/officeart/2005/8/layout/orgChart1"/>
    <dgm:cxn modelId="{45B35D4D-2A49-44A8-8CC6-074E397C07CB}" type="presParOf" srcId="{FC581894-5FD3-4029-976D-814F12D6BA8C}" destId="{3F747437-4914-4B0B-AA30-C36E1CE74232}" srcOrd="1" destOrd="0" presId="urn:microsoft.com/office/officeart/2005/8/layout/orgChart1"/>
    <dgm:cxn modelId="{EE455192-750E-471C-B118-0A7DA08AB732}" type="presParOf" srcId="{3F747437-4914-4B0B-AA30-C36E1CE74232}" destId="{539BA1A3-6DAD-4F16-9F17-61B63A76A24A}" srcOrd="0" destOrd="0" presId="urn:microsoft.com/office/officeart/2005/8/layout/orgChart1"/>
    <dgm:cxn modelId="{E65D7D93-A8AA-49C8-8005-B89695B307EE}" type="presParOf" srcId="{3F747437-4914-4B0B-AA30-C36E1CE74232}" destId="{78EDF09F-71FD-44E2-82FD-32D50966DDB5}" srcOrd="1" destOrd="0" presId="urn:microsoft.com/office/officeart/2005/8/layout/orgChart1"/>
    <dgm:cxn modelId="{36A26C14-C748-463E-9429-45798A205B97}" type="presParOf" srcId="{78EDF09F-71FD-44E2-82FD-32D50966DDB5}" destId="{719F6D38-2475-410D-98D8-914CF6D1CCE7}" srcOrd="0" destOrd="0" presId="urn:microsoft.com/office/officeart/2005/8/layout/orgChart1"/>
    <dgm:cxn modelId="{F36E389B-74B4-4010-BC96-6AA1A4AB516F}" type="presParOf" srcId="{719F6D38-2475-410D-98D8-914CF6D1CCE7}" destId="{65974651-A374-4A07-8701-CD927CE94B13}" srcOrd="0" destOrd="0" presId="urn:microsoft.com/office/officeart/2005/8/layout/orgChart1"/>
    <dgm:cxn modelId="{010C9FAC-7C02-43C2-9EC4-2496762A0C6C}" type="presParOf" srcId="{719F6D38-2475-410D-98D8-914CF6D1CCE7}" destId="{07C4FA87-4BBD-49B7-88F3-C29B7450BCA4}" srcOrd="1" destOrd="0" presId="urn:microsoft.com/office/officeart/2005/8/layout/orgChart1"/>
    <dgm:cxn modelId="{FFEA4CAB-E864-4E18-915E-BB80A01DA7E5}" type="presParOf" srcId="{78EDF09F-71FD-44E2-82FD-32D50966DDB5}" destId="{5A60C247-2F6A-4C3A-A226-EAD30BD18D28}" srcOrd="1" destOrd="0" presId="urn:microsoft.com/office/officeart/2005/8/layout/orgChart1"/>
    <dgm:cxn modelId="{7CDE7AFC-9C22-4F02-BDAA-F3954A7B5EB5}" type="presParOf" srcId="{78EDF09F-71FD-44E2-82FD-32D50966DDB5}" destId="{CB37E75C-C17F-4049-9E39-B2F0952BF524}" srcOrd="2" destOrd="0" presId="urn:microsoft.com/office/officeart/2005/8/layout/orgChart1"/>
    <dgm:cxn modelId="{D5E330FC-09D0-41BF-85A5-05D5DD59D4A2}" type="presParOf" srcId="{3F747437-4914-4B0B-AA30-C36E1CE74232}" destId="{866FE115-4251-4169-971E-E92DA31C5AC2}" srcOrd="2" destOrd="0" presId="urn:microsoft.com/office/officeart/2005/8/layout/orgChart1"/>
    <dgm:cxn modelId="{1965C45B-3854-4770-B7C9-F8880520F02A}" type="presParOf" srcId="{3F747437-4914-4B0B-AA30-C36E1CE74232}" destId="{4833F7D4-7AE8-4551-957F-4E2C504E2948}" srcOrd="3" destOrd="0" presId="urn:microsoft.com/office/officeart/2005/8/layout/orgChart1"/>
    <dgm:cxn modelId="{07213898-4134-4A9F-BA96-F9EF2937F748}" type="presParOf" srcId="{4833F7D4-7AE8-4551-957F-4E2C504E2948}" destId="{184F0D9A-1F57-4759-96FB-57B4CD39B208}" srcOrd="0" destOrd="0" presId="urn:microsoft.com/office/officeart/2005/8/layout/orgChart1"/>
    <dgm:cxn modelId="{BDB7495F-4E19-4BCA-B91A-63913485045D}" type="presParOf" srcId="{184F0D9A-1F57-4759-96FB-57B4CD39B208}" destId="{2B73ACDD-2680-4B6C-BAFA-72679912C3DC}" srcOrd="0" destOrd="0" presId="urn:microsoft.com/office/officeart/2005/8/layout/orgChart1"/>
    <dgm:cxn modelId="{DF559518-17A6-44BD-BD3D-0641E80BAD0E}" type="presParOf" srcId="{184F0D9A-1F57-4759-96FB-57B4CD39B208}" destId="{2194F10B-2D1C-47C7-9D66-9EEF80DFA144}" srcOrd="1" destOrd="0" presId="urn:microsoft.com/office/officeart/2005/8/layout/orgChart1"/>
    <dgm:cxn modelId="{B9D50A3B-C43B-4046-A364-059411F892B0}" type="presParOf" srcId="{4833F7D4-7AE8-4551-957F-4E2C504E2948}" destId="{38A99A42-23EB-4A95-A85B-7124F2A41075}" srcOrd="1" destOrd="0" presId="urn:microsoft.com/office/officeart/2005/8/layout/orgChart1"/>
    <dgm:cxn modelId="{5F6FCF13-357A-4894-A930-71FD99474650}" type="presParOf" srcId="{4833F7D4-7AE8-4551-957F-4E2C504E2948}" destId="{6415BF02-517C-4C49-858A-0E8FC0FAE4F6}" srcOrd="2" destOrd="0" presId="urn:microsoft.com/office/officeart/2005/8/layout/orgChart1"/>
    <dgm:cxn modelId="{B25F64E3-77B3-4DEC-B02D-E3E8988CA097}" type="presParOf" srcId="{3F747437-4914-4B0B-AA30-C36E1CE74232}" destId="{5781DA29-0D3A-47BC-85D3-A2E83C391C30}" srcOrd="4" destOrd="0" presId="urn:microsoft.com/office/officeart/2005/8/layout/orgChart1"/>
    <dgm:cxn modelId="{B219006B-46B6-4DEC-8D92-612487536F9A}" type="presParOf" srcId="{3F747437-4914-4B0B-AA30-C36E1CE74232}" destId="{299249EA-1D5C-4C8E-B74D-A2C004B4A571}" srcOrd="5" destOrd="0" presId="urn:microsoft.com/office/officeart/2005/8/layout/orgChart1"/>
    <dgm:cxn modelId="{29F15CED-114D-4900-A4D1-66D328A9358A}" type="presParOf" srcId="{299249EA-1D5C-4C8E-B74D-A2C004B4A571}" destId="{B272CE4A-DD86-41DD-ABB6-547EAD8A83AE}" srcOrd="0" destOrd="0" presId="urn:microsoft.com/office/officeart/2005/8/layout/orgChart1"/>
    <dgm:cxn modelId="{CFCC8B0D-BAEB-4613-BCB2-CDC4EA4D4261}" type="presParOf" srcId="{B272CE4A-DD86-41DD-ABB6-547EAD8A83AE}" destId="{3D8969E6-CE15-4C66-AA08-FD053BE7DDEA}" srcOrd="0" destOrd="0" presId="urn:microsoft.com/office/officeart/2005/8/layout/orgChart1"/>
    <dgm:cxn modelId="{CE023A05-C8DD-4751-93BB-24C579FBAE2D}" type="presParOf" srcId="{B272CE4A-DD86-41DD-ABB6-547EAD8A83AE}" destId="{FC2F7029-4494-49ED-B3AD-8B5D370ED251}" srcOrd="1" destOrd="0" presId="urn:microsoft.com/office/officeart/2005/8/layout/orgChart1"/>
    <dgm:cxn modelId="{B0008DA3-7F00-4287-B364-3753A95E6FE8}" type="presParOf" srcId="{299249EA-1D5C-4C8E-B74D-A2C004B4A571}" destId="{C3FEDEE1-021B-4EF1-87BE-7D2D45BF919D}" srcOrd="1" destOrd="0" presId="urn:microsoft.com/office/officeart/2005/8/layout/orgChart1"/>
    <dgm:cxn modelId="{DEA647D7-9E6A-47BF-AEBE-DB6F05044A35}" type="presParOf" srcId="{299249EA-1D5C-4C8E-B74D-A2C004B4A571}" destId="{0580CA15-71BB-41C9-9438-D811FE5B94EF}" srcOrd="2" destOrd="0" presId="urn:microsoft.com/office/officeart/2005/8/layout/orgChart1"/>
    <dgm:cxn modelId="{48DF2935-BE36-40E5-8647-B26C427C5236}" type="presParOf" srcId="{FC581894-5FD3-4029-976D-814F12D6BA8C}" destId="{316A5CE3-8140-4370-B97E-478E273DEE0F}" srcOrd="2" destOrd="0" presId="urn:microsoft.com/office/officeart/2005/8/layout/orgChart1"/>
    <dgm:cxn modelId="{F15E3357-EB71-4910-A25C-57BE9910A012}" type="presParOf" srcId="{AFF3F5BC-9C3D-43CE-BFA1-7D8947E20C2C}" destId="{8E5766F5-F976-4613-8503-82F619C19273}" srcOrd="4" destOrd="0" presId="urn:microsoft.com/office/officeart/2005/8/layout/orgChart1"/>
    <dgm:cxn modelId="{CE9EF4D1-41A5-4931-9E54-BBE87BA31174}" type="presParOf" srcId="{AFF3F5BC-9C3D-43CE-BFA1-7D8947E20C2C}" destId="{E347BFA6-E7EA-47CA-A4CD-30C3AD0B642D}" srcOrd="5" destOrd="0" presId="urn:microsoft.com/office/officeart/2005/8/layout/orgChart1"/>
    <dgm:cxn modelId="{62746DBD-412B-44A3-AE2E-673B8B68CC78}" type="presParOf" srcId="{E347BFA6-E7EA-47CA-A4CD-30C3AD0B642D}" destId="{3C389BB2-AA85-4495-8DA0-EA60FB50EB86}" srcOrd="0" destOrd="0" presId="urn:microsoft.com/office/officeart/2005/8/layout/orgChart1"/>
    <dgm:cxn modelId="{6ACFF185-6B46-4440-A360-D82F6A99186A}" type="presParOf" srcId="{3C389BB2-AA85-4495-8DA0-EA60FB50EB86}" destId="{22B575F3-E7C0-4547-9391-F6C5068758C2}" srcOrd="0" destOrd="0" presId="urn:microsoft.com/office/officeart/2005/8/layout/orgChart1"/>
    <dgm:cxn modelId="{C82CF5A7-073F-43B2-BF42-D06CAC10B952}" type="presParOf" srcId="{3C389BB2-AA85-4495-8DA0-EA60FB50EB86}" destId="{51E9A229-0585-45A4-A127-D2558B362BCE}" srcOrd="1" destOrd="0" presId="urn:microsoft.com/office/officeart/2005/8/layout/orgChart1"/>
    <dgm:cxn modelId="{C33E9543-0CFC-4B6F-A2AB-EA9F217A53E2}" type="presParOf" srcId="{E347BFA6-E7EA-47CA-A4CD-30C3AD0B642D}" destId="{ED52A614-4CAC-4F40-89D6-5A782B801B04}" srcOrd="1" destOrd="0" presId="urn:microsoft.com/office/officeart/2005/8/layout/orgChart1"/>
    <dgm:cxn modelId="{945CD44A-5FD2-4C0D-814E-1C16722C0EEB}" type="presParOf" srcId="{ED52A614-4CAC-4F40-89D6-5A782B801B04}" destId="{859E23CD-BB1F-4415-8F8C-1934BC53FB29}" srcOrd="0" destOrd="0" presId="urn:microsoft.com/office/officeart/2005/8/layout/orgChart1"/>
    <dgm:cxn modelId="{22AB7A1B-13BE-4C20-9727-DD6A8B9DAC51}" type="presParOf" srcId="{ED52A614-4CAC-4F40-89D6-5A782B801B04}" destId="{C07769D1-1A36-41FB-AC21-789FE743B55F}" srcOrd="1" destOrd="0" presId="urn:microsoft.com/office/officeart/2005/8/layout/orgChart1"/>
    <dgm:cxn modelId="{CD8A1552-5A45-4724-B5F3-E17536658B24}" type="presParOf" srcId="{C07769D1-1A36-41FB-AC21-789FE743B55F}" destId="{19E19B16-3C27-4F3B-BB4F-75E2DB37BC99}" srcOrd="0" destOrd="0" presId="urn:microsoft.com/office/officeart/2005/8/layout/orgChart1"/>
    <dgm:cxn modelId="{3FCB14F1-AF53-4BDF-B169-999D0686D632}" type="presParOf" srcId="{19E19B16-3C27-4F3B-BB4F-75E2DB37BC99}" destId="{DF4BBC78-F842-4957-8007-E1A14682EEC2}" srcOrd="0" destOrd="0" presId="urn:microsoft.com/office/officeart/2005/8/layout/orgChart1"/>
    <dgm:cxn modelId="{A2E6D042-DFE6-4A0C-9C3D-A3A929391895}" type="presParOf" srcId="{19E19B16-3C27-4F3B-BB4F-75E2DB37BC99}" destId="{DF8D3824-3252-4304-94A2-C91AF836F57A}" srcOrd="1" destOrd="0" presId="urn:microsoft.com/office/officeart/2005/8/layout/orgChart1"/>
    <dgm:cxn modelId="{8055D190-3585-40D7-AE5C-AF1EBF4D6F23}" type="presParOf" srcId="{C07769D1-1A36-41FB-AC21-789FE743B55F}" destId="{2B99C981-1878-413C-86C3-F01052527ED7}" srcOrd="1" destOrd="0" presId="urn:microsoft.com/office/officeart/2005/8/layout/orgChart1"/>
    <dgm:cxn modelId="{80032CF9-1F10-491A-8D3F-77CDF4C462EC}" type="presParOf" srcId="{C07769D1-1A36-41FB-AC21-789FE743B55F}" destId="{3CF357B5-ED7C-4B63-8481-87D4F5E0D656}" srcOrd="2" destOrd="0" presId="urn:microsoft.com/office/officeart/2005/8/layout/orgChart1"/>
    <dgm:cxn modelId="{D885D506-7139-46F2-85DA-6617332BBCE1}" type="presParOf" srcId="{ED52A614-4CAC-4F40-89D6-5A782B801B04}" destId="{DA14CC4A-79CF-4D41-825B-47B0FD088E18}" srcOrd="2" destOrd="0" presId="urn:microsoft.com/office/officeart/2005/8/layout/orgChart1"/>
    <dgm:cxn modelId="{B540B088-3E1B-4805-882B-E24359662325}" type="presParOf" srcId="{ED52A614-4CAC-4F40-89D6-5A782B801B04}" destId="{BD3313F7-5570-4D97-A48C-B632BB52FC49}" srcOrd="3" destOrd="0" presId="urn:microsoft.com/office/officeart/2005/8/layout/orgChart1"/>
    <dgm:cxn modelId="{BCD9C8A9-C358-4E1B-9748-88163A31A445}" type="presParOf" srcId="{BD3313F7-5570-4D97-A48C-B632BB52FC49}" destId="{7CE0DA33-86F0-4141-832E-71B4A0AE1B3C}" srcOrd="0" destOrd="0" presId="urn:microsoft.com/office/officeart/2005/8/layout/orgChart1"/>
    <dgm:cxn modelId="{B334D0E4-5405-48BD-9ED3-A9EDE46D7B75}" type="presParOf" srcId="{7CE0DA33-86F0-4141-832E-71B4A0AE1B3C}" destId="{80D77976-B465-4D75-95E6-ADE2AEBE6C81}" srcOrd="0" destOrd="0" presId="urn:microsoft.com/office/officeart/2005/8/layout/orgChart1"/>
    <dgm:cxn modelId="{0936C320-0DC6-464C-8DA6-88A84BE9A323}" type="presParOf" srcId="{7CE0DA33-86F0-4141-832E-71B4A0AE1B3C}" destId="{361A2E2F-21AF-471D-B121-CB54A8D2A390}" srcOrd="1" destOrd="0" presId="urn:microsoft.com/office/officeart/2005/8/layout/orgChart1"/>
    <dgm:cxn modelId="{8723A2BA-9B1B-4CE2-9D7E-DB29B98074CA}" type="presParOf" srcId="{BD3313F7-5570-4D97-A48C-B632BB52FC49}" destId="{850A6F90-25B8-447E-B288-30D4C7A90E07}" srcOrd="1" destOrd="0" presId="urn:microsoft.com/office/officeart/2005/8/layout/orgChart1"/>
    <dgm:cxn modelId="{01FDBE45-7B95-4B5F-AA00-EEA86DAE2665}" type="presParOf" srcId="{BD3313F7-5570-4D97-A48C-B632BB52FC49}" destId="{68365838-DFB7-4E37-BAF7-8981DCD0724B}" srcOrd="2" destOrd="0" presId="urn:microsoft.com/office/officeart/2005/8/layout/orgChart1"/>
    <dgm:cxn modelId="{EBA96841-E8D1-476F-8235-A7E0468D0C5D}" type="presParOf" srcId="{E347BFA6-E7EA-47CA-A4CD-30C3AD0B642D}" destId="{A59E6CD6-42CF-46D2-B162-28279434D2A5}" srcOrd="2" destOrd="0" presId="urn:microsoft.com/office/officeart/2005/8/layout/orgChart1"/>
    <dgm:cxn modelId="{E26198E3-EA7D-42E7-9964-AC06A6C69EBB}" type="presParOf" srcId="{AFF3F5BC-9C3D-43CE-BFA1-7D8947E20C2C}" destId="{B51161F0-302D-43D1-869A-7FBB0B9503BE}" srcOrd="6" destOrd="0" presId="urn:microsoft.com/office/officeart/2005/8/layout/orgChart1"/>
    <dgm:cxn modelId="{B4471D99-66AE-4759-BE67-32739A4EEB4A}" type="presParOf" srcId="{AFF3F5BC-9C3D-43CE-BFA1-7D8947E20C2C}" destId="{F99B6156-AAC8-462F-8ACE-F262B918A8A7}" srcOrd="7" destOrd="0" presId="urn:microsoft.com/office/officeart/2005/8/layout/orgChart1"/>
    <dgm:cxn modelId="{303A7146-F080-47BB-8C74-D54A921BAF0F}" type="presParOf" srcId="{F99B6156-AAC8-462F-8ACE-F262B918A8A7}" destId="{2092110E-874C-47E1-887F-8D820C992225}" srcOrd="0" destOrd="0" presId="urn:microsoft.com/office/officeart/2005/8/layout/orgChart1"/>
    <dgm:cxn modelId="{FBA134E5-0871-479C-9B25-967A284AB544}" type="presParOf" srcId="{2092110E-874C-47E1-887F-8D820C992225}" destId="{0B83F11B-627B-4BD5-B41B-B51EFDF04384}" srcOrd="0" destOrd="0" presId="urn:microsoft.com/office/officeart/2005/8/layout/orgChart1"/>
    <dgm:cxn modelId="{D92B810E-F4F5-4987-B775-F7DED8D1CE5D}" type="presParOf" srcId="{2092110E-874C-47E1-887F-8D820C992225}" destId="{A6FCC8FD-64BA-407B-A9E0-DEE386577A70}" srcOrd="1" destOrd="0" presId="urn:microsoft.com/office/officeart/2005/8/layout/orgChart1"/>
    <dgm:cxn modelId="{4ACBDFB1-C6F4-4ED5-9A88-09B3700ABBD1}" type="presParOf" srcId="{F99B6156-AAC8-462F-8ACE-F262B918A8A7}" destId="{B7DFE85E-A0E8-4A61-9D1C-6BCD67385674}" srcOrd="1" destOrd="0" presId="urn:microsoft.com/office/officeart/2005/8/layout/orgChart1"/>
    <dgm:cxn modelId="{F4009022-027E-4B7B-99CC-158217511E8F}" type="presParOf" srcId="{B7DFE85E-A0E8-4A61-9D1C-6BCD67385674}" destId="{02709B30-9333-4491-A9D1-0955EC12627E}" srcOrd="0" destOrd="0" presId="urn:microsoft.com/office/officeart/2005/8/layout/orgChart1"/>
    <dgm:cxn modelId="{B39E4B86-0C35-4456-9075-1DC66E41601C}" type="presParOf" srcId="{B7DFE85E-A0E8-4A61-9D1C-6BCD67385674}" destId="{E319D933-0D9E-46B5-A2DD-C28897ED72F9}" srcOrd="1" destOrd="0" presId="urn:microsoft.com/office/officeart/2005/8/layout/orgChart1"/>
    <dgm:cxn modelId="{33FA211C-D02B-4D5A-9153-9493B40D0CC3}" type="presParOf" srcId="{E319D933-0D9E-46B5-A2DD-C28897ED72F9}" destId="{23B7D39F-6008-4BD0-B1C6-384C51125AE8}" srcOrd="0" destOrd="0" presId="urn:microsoft.com/office/officeart/2005/8/layout/orgChart1"/>
    <dgm:cxn modelId="{34B2FDA5-B895-4E80-903A-64428E69A969}" type="presParOf" srcId="{23B7D39F-6008-4BD0-B1C6-384C51125AE8}" destId="{F4171BC8-1BC2-44E9-B6E6-4DA49386C023}" srcOrd="0" destOrd="0" presId="urn:microsoft.com/office/officeart/2005/8/layout/orgChart1"/>
    <dgm:cxn modelId="{6DBA7023-AB58-40C0-AE3E-721DC6B53FA0}" type="presParOf" srcId="{23B7D39F-6008-4BD0-B1C6-384C51125AE8}" destId="{F6A808A2-DBB4-4934-9D17-51B8405C880C}" srcOrd="1" destOrd="0" presId="urn:microsoft.com/office/officeart/2005/8/layout/orgChart1"/>
    <dgm:cxn modelId="{1ED4FAFC-77F2-44FD-BF2D-8A736101FF6C}" type="presParOf" srcId="{E319D933-0D9E-46B5-A2DD-C28897ED72F9}" destId="{7E43E0C4-ADF0-4B47-96C5-FDD6B3C0CE59}" srcOrd="1" destOrd="0" presId="urn:microsoft.com/office/officeart/2005/8/layout/orgChart1"/>
    <dgm:cxn modelId="{8CCD88E9-FBA8-4731-A8D2-A32D212F7BC3}" type="presParOf" srcId="{E319D933-0D9E-46B5-A2DD-C28897ED72F9}" destId="{380166FA-D3EB-4DDF-AA77-B3CA3622BFA7}" srcOrd="2" destOrd="0" presId="urn:microsoft.com/office/officeart/2005/8/layout/orgChart1"/>
    <dgm:cxn modelId="{4D52CEC4-CA96-48EA-8F38-BB2A79D6F746}" type="presParOf" srcId="{B7DFE85E-A0E8-4A61-9D1C-6BCD67385674}" destId="{780F1BCF-9E78-4B3F-B3FB-40082F4AAF13}" srcOrd="2" destOrd="0" presId="urn:microsoft.com/office/officeart/2005/8/layout/orgChart1"/>
    <dgm:cxn modelId="{A71550AD-2CE6-4648-8458-14E61296069A}" type="presParOf" srcId="{B7DFE85E-A0E8-4A61-9D1C-6BCD67385674}" destId="{213EA624-DE30-4D3F-97AC-B2DEBF796839}" srcOrd="3" destOrd="0" presId="urn:microsoft.com/office/officeart/2005/8/layout/orgChart1"/>
    <dgm:cxn modelId="{85F1DD24-3B69-4F72-A6F5-75960AB3B2DD}" type="presParOf" srcId="{213EA624-DE30-4D3F-97AC-B2DEBF796839}" destId="{C34960FE-F57F-4A3B-B4C0-A22871DCE4A5}" srcOrd="0" destOrd="0" presId="urn:microsoft.com/office/officeart/2005/8/layout/orgChart1"/>
    <dgm:cxn modelId="{1E4ED071-9B01-4713-A11A-88E792179AFD}" type="presParOf" srcId="{C34960FE-F57F-4A3B-B4C0-A22871DCE4A5}" destId="{49F6085D-FE11-426D-8FB9-2302C793F897}" srcOrd="0" destOrd="0" presId="urn:microsoft.com/office/officeart/2005/8/layout/orgChart1"/>
    <dgm:cxn modelId="{C4260A41-6420-4CDB-8490-59D710052EA1}" type="presParOf" srcId="{C34960FE-F57F-4A3B-B4C0-A22871DCE4A5}" destId="{4B902FF9-CC38-429B-928F-4FDA1D4A4E61}" srcOrd="1" destOrd="0" presId="urn:microsoft.com/office/officeart/2005/8/layout/orgChart1"/>
    <dgm:cxn modelId="{0C80EC6C-5575-409A-B7D6-279380A482F2}" type="presParOf" srcId="{213EA624-DE30-4D3F-97AC-B2DEBF796839}" destId="{1F3EC012-FD28-463E-97A8-2E5E282950BA}" srcOrd="1" destOrd="0" presId="urn:microsoft.com/office/officeart/2005/8/layout/orgChart1"/>
    <dgm:cxn modelId="{E004413E-2A9A-4985-A4D4-1C397482ED2B}" type="presParOf" srcId="{213EA624-DE30-4D3F-97AC-B2DEBF796839}" destId="{A9A54BC4-115C-4666-B70E-564FB8AD8069}" srcOrd="2" destOrd="0" presId="urn:microsoft.com/office/officeart/2005/8/layout/orgChart1"/>
    <dgm:cxn modelId="{793A6394-2228-4FB1-B106-3A39C910CA61}" type="presParOf" srcId="{F99B6156-AAC8-462F-8ACE-F262B918A8A7}" destId="{4841F534-8043-4D6E-B79A-CFCF69C97EF6}" srcOrd="2" destOrd="0" presId="urn:microsoft.com/office/officeart/2005/8/layout/orgChart1"/>
    <dgm:cxn modelId="{49414C73-E209-4D7F-80C3-D8BACC019939}" type="presParOf" srcId="{25D124D7-1C71-406E-92C0-E9DCF0ED72A7}" destId="{EEF8FAF8-BCF5-4951-B956-0ACD8F1D3CC8}"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0F1BCF-9E78-4B3F-B3FB-40082F4AAF13}">
      <dsp:nvSpPr>
        <dsp:cNvPr id="0" name=""/>
        <dsp:cNvSpPr/>
      </dsp:nvSpPr>
      <dsp:spPr>
        <a:xfrm>
          <a:off x="3978644"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709B30-9333-4491-A9D1-0955EC12627E}">
      <dsp:nvSpPr>
        <dsp:cNvPr id="0" name=""/>
        <dsp:cNvSpPr/>
      </dsp:nvSpPr>
      <dsp:spPr>
        <a:xfrm>
          <a:off x="3978644"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1161F0-302D-43D1-869A-7FBB0B9503BE}">
      <dsp:nvSpPr>
        <dsp:cNvPr id="0" name=""/>
        <dsp:cNvSpPr/>
      </dsp:nvSpPr>
      <dsp:spPr>
        <a:xfrm>
          <a:off x="2623486" y="479680"/>
          <a:ext cx="1738241" cy="201118"/>
        </a:xfrm>
        <a:custGeom>
          <a:avLst/>
          <a:gdLst/>
          <a:ahLst/>
          <a:cxnLst/>
          <a:rect l="0" t="0" r="0" b="0"/>
          <a:pathLst>
            <a:path>
              <a:moveTo>
                <a:pt x="0" y="0"/>
              </a:moveTo>
              <a:lnTo>
                <a:pt x="0" y="100559"/>
              </a:lnTo>
              <a:lnTo>
                <a:pt x="1738241" y="100559"/>
              </a:lnTo>
              <a:lnTo>
                <a:pt x="1738241"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14CC4A-79CF-4D41-825B-47B0FD088E18}">
      <dsp:nvSpPr>
        <dsp:cNvPr id="0" name=""/>
        <dsp:cNvSpPr/>
      </dsp:nvSpPr>
      <dsp:spPr>
        <a:xfrm>
          <a:off x="2819816"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E23CD-BB1F-4415-8F8C-1934BC53FB29}">
      <dsp:nvSpPr>
        <dsp:cNvPr id="0" name=""/>
        <dsp:cNvSpPr/>
      </dsp:nvSpPr>
      <dsp:spPr>
        <a:xfrm>
          <a:off x="2819816"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766F5-F976-4613-8503-82F619C19273}">
      <dsp:nvSpPr>
        <dsp:cNvPr id="0" name=""/>
        <dsp:cNvSpPr/>
      </dsp:nvSpPr>
      <dsp:spPr>
        <a:xfrm>
          <a:off x="2623486"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81DA29-0D3A-47BC-85D3-A2E83C391C30}">
      <dsp:nvSpPr>
        <dsp:cNvPr id="0" name=""/>
        <dsp:cNvSpPr/>
      </dsp:nvSpPr>
      <dsp:spPr>
        <a:xfrm>
          <a:off x="1660988"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6FE115-4251-4169-971E-E92DA31C5AC2}">
      <dsp:nvSpPr>
        <dsp:cNvPr id="0" name=""/>
        <dsp:cNvSpPr/>
      </dsp:nvSpPr>
      <dsp:spPr>
        <a:xfrm>
          <a:off x="1660988"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9BA1A3-6DAD-4F16-9F17-61B63A76A24A}">
      <dsp:nvSpPr>
        <dsp:cNvPr id="0" name=""/>
        <dsp:cNvSpPr/>
      </dsp:nvSpPr>
      <dsp:spPr>
        <a:xfrm>
          <a:off x="1660988"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286A3F-669F-4AB7-9EAD-6101CA265CE9}">
      <dsp:nvSpPr>
        <dsp:cNvPr id="0" name=""/>
        <dsp:cNvSpPr/>
      </dsp:nvSpPr>
      <dsp:spPr>
        <a:xfrm>
          <a:off x="2044072"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19746A-6EBC-43E8-9982-9882FD412972}">
      <dsp:nvSpPr>
        <dsp:cNvPr id="0" name=""/>
        <dsp:cNvSpPr/>
      </dsp:nvSpPr>
      <dsp:spPr>
        <a:xfrm>
          <a:off x="502160"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F05C1C-D574-4CD3-BF41-83573F116C32}">
      <dsp:nvSpPr>
        <dsp:cNvPr id="0" name=""/>
        <dsp:cNvSpPr/>
      </dsp:nvSpPr>
      <dsp:spPr>
        <a:xfrm>
          <a:off x="502160"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2C92D0-ECEC-4C85-BD7E-4485474E5042}">
      <dsp:nvSpPr>
        <dsp:cNvPr id="0" name=""/>
        <dsp:cNvSpPr/>
      </dsp:nvSpPr>
      <dsp:spPr>
        <a:xfrm>
          <a:off x="885244" y="479680"/>
          <a:ext cx="1738241" cy="201118"/>
        </a:xfrm>
        <a:custGeom>
          <a:avLst/>
          <a:gdLst/>
          <a:ahLst/>
          <a:cxnLst/>
          <a:rect l="0" t="0" r="0" b="0"/>
          <a:pathLst>
            <a:path>
              <a:moveTo>
                <a:pt x="1738241" y="0"/>
              </a:moveTo>
              <a:lnTo>
                <a:pt x="1738241"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83BDF-B289-43F8-817D-C43B3306815E}">
      <dsp:nvSpPr>
        <dsp:cNvPr id="0" name=""/>
        <dsp:cNvSpPr/>
      </dsp:nvSpPr>
      <dsp:spPr>
        <a:xfrm>
          <a:off x="2144631" y="825"/>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Software Sub-Systems</a:t>
          </a:r>
        </a:p>
      </dsp:txBody>
      <dsp:txXfrm>
        <a:off x="2144631" y="825"/>
        <a:ext cx="957708" cy="478854"/>
      </dsp:txXfrm>
    </dsp:sp>
    <dsp:sp modelId="{DCE40F61-F7AD-4984-9782-7A676A731770}">
      <dsp:nvSpPr>
        <dsp:cNvPr id="0" name=""/>
        <dsp:cNvSpPr/>
      </dsp:nvSpPr>
      <dsp:spPr>
        <a:xfrm>
          <a:off x="406390"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Architecture </a:t>
          </a:r>
        </a:p>
      </dsp:txBody>
      <dsp:txXfrm>
        <a:off x="406390" y="680799"/>
        <a:ext cx="957708" cy="478854"/>
      </dsp:txXfrm>
    </dsp:sp>
    <dsp:sp modelId="{3EB0353A-E8A8-47CC-AF05-EBF5797F6E89}">
      <dsp:nvSpPr>
        <dsp:cNvPr id="0" name=""/>
        <dsp:cNvSpPr/>
      </dsp:nvSpPr>
      <dsp:spPr>
        <a:xfrm>
          <a:off x="645817"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Mission Planner</a:t>
          </a:r>
        </a:p>
      </dsp:txBody>
      <dsp:txXfrm>
        <a:off x="645817" y="1360772"/>
        <a:ext cx="957708" cy="478854"/>
      </dsp:txXfrm>
    </dsp:sp>
    <dsp:sp modelId="{49A3DA3D-1584-42E8-9211-CC1597D8FCC0}">
      <dsp:nvSpPr>
        <dsp:cNvPr id="0" name=""/>
        <dsp:cNvSpPr/>
      </dsp:nvSpPr>
      <dsp:spPr>
        <a:xfrm>
          <a:off x="645817"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Integration between subsystems</a:t>
          </a:r>
        </a:p>
      </dsp:txBody>
      <dsp:txXfrm>
        <a:off x="645817" y="2040746"/>
        <a:ext cx="957708" cy="478854"/>
      </dsp:txXfrm>
    </dsp:sp>
    <dsp:sp modelId="{E0B41FB1-8DFD-407A-9FE9-AC3158A902D8}">
      <dsp:nvSpPr>
        <dsp:cNvPr id="0" name=""/>
        <dsp:cNvSpPr/>
      </dsp:nvSpPr>
      <dsp:spPr>
        <a:xfrm>
          <a:off x="1565217"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Perception</a:t>
          </a:r>
        </a:p>
      </dsp:txBody>
      <dsp:txXfrm>
        <a:off x="1565217" y="680799"/>
        <a:ext cx="957708" cy="478854"/>
      </dsp:txXfrm>
    </dsp:sp>
    <dsp:sp modelId="{65974651-A374-4A07-8701-CD927CE94B13}">
      <dsp:nvSpPr>
        <dsp:cNvPr id="0" name=""/>
        <dsp:cNvSpPr/>
      </dsp:nvSpPr>
      <dsp:spPr>
        <a:xfrm>
          <a:off x="1804645"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Object detection</a:t>
          </a:r>
        </a:p>
      </dsp:txBody>
      <dsp:txXfrm>
        <a:off x="1804645" y="1360772"/>
        <a:ext cx="957708" cy="478854"/>
      </dsp:txXfrm>
    </dsp:sp>
    <dsp:sp modelId="{2B73ACDD-2680-4B6C-BAFA-72679912C3DC}">
      <dsp:nvSpPr>
        <dsp:cNvPr id="0" name=""/>
        <dsp:cNvSpPr/>
      </dsp:nvSpPr>
      <dsp:spPr>
        <a:xfrm>
          <a:off x="1804645"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Human Detection</a:t>
          </a:r>
        </a:p>
      </dsp:txBody>
      <dsp:txXfrm>
        <a:off x="1804645" y="2040746"/>
        <a:ext cx="957708" cy="478854"/>
      </dsp:txXfrm>
    </dsp:sp>
    <dsp:sp modelId="{3D8969E6-CE15-4C66-AA08-FD053BE7DDEA}">
      <dsp:nvSpPr>
        <dsp:cNvPr id="0" name=""/>
        <dsp:cNvSpPr/>
      </dsp:nvSpPr>
      <dsp:spPr>
        <a:xfrm>
          <a:off x="1804645"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0" i="0" kern="1200"/>
            <a:t>Depth Estimation</a:t>
          </a:r>
          <a:endParaRPr lang="en-US" sz="1100" kern="1200"/>
        </a:p>
      </dsp:txBody>
      <dsp:txXfrm>
        <a:off x="1804645" y="2720719"/>
        <a:ext cx="957708" cy="478854"/>
      </dsp:txXfrm>
    </dsp:sp>
    <dsp:sp modelId="{22B575F3-E7C0-4547-9391-F6C5068758C2}">
      <dsp:nvSpPr>
        <dsp:cNvPr id="0" name=""/>
        <dsp:cNvSpPr/>
      </dsp:nvSpPr>
      <dsp:spPr>
        <a:xfrm>
          <a:off x="2724045"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Control</a:t>
          </a:r>
        </a:p>
      </dsp:txBody>
      <dsp:txXfrm>
        <a:off x="2724045" y="680799"/>
        <a:ext cx="957708" cy="478854"/>
      </dsp:txXfrm>
    </dsp:sp>
    <dsp:sp modelId="{DF4BBC78-F842-4957-8007-E1A14682EEC2}">
      <dsp:nvSpPr>
        <dsp:cNvPr id="0" name=""/>
        <dsp:cNvSpPr/>
      </dsp:nvSpPr>
      <dsp:spPr>
        <a:xfrm>
          <a:off x="2963473"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Trajectory Tracking</a:t>
          </a:r>
        </a:p>
      </dsp:txBody>
      <dsp:txXfrm>
        <a:off x="2963473" y="1360772"/>
        <a:ext cx="957708" cy="478854"/>
      </dsp:txXfrm>
    </dsp:sp>
    <dsp:sp modelId="{80D77976-B465-4D75-95E6-ADE2AEBE6C81}">
      <dsp:nvSpPr>
        <dsp:cNvPr id="0" name=""/>
        <dsp:cNvSpPr/>
      </dsp:nvSpPr>
      <dsp:spPr>
        <a:xfrm>
          <a:off x="2963473"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Torque Estimation</a:t>
          </a:r>
        </a:p>
      </dsp:txBody>
      <dsp:txXfrm>
        <a:off x="2963473" y="2040746"/>
        <a:ext cx="957708" cy="478854"/>
      </dsp:txXfrm>
    </dsp:sp>
    <dsp:sp modelId="{0B83F11B-627B-4BD5-B41B-B51EFDF04384}">
      <dsp:nvSpPr>
        <dsp:cNvPr id="0" name=""/>
        <dsp:cNvSpPr/>
      </dsp:nvSpPr>
      <dsp:spPr>
        <a:xfrm>
          <a:off x="3882873"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Hardware</a:t>
          </a:r>
        </a:p>
      </dsp:txBody>
      <dsp:txXfrm>
        <a:off x="3882873" y="680799"/>
        <a:ext cx="957708" cy="478854"/>
      </dsp:txXfrm>
    </dsp:sp>
    <dsp:sp modelId="{F4171BC8-1BC2-44E9-B6E6-4DA49386C023}">
      <dsp:nvSpPr>
        <dsp:cNvPr id="0" name=""/>
        <dsp:cNvSpPr/>
      </dsp:nvSpPr>
      <dsp:spPr>
        <a:xfrm>
          <a:off x="4122300"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Gripper</a:t>
          </a:r>
        </a:p>
      </dsp:txBody>
      <dsp:txXfrm>
        <a:off x="4122300" y="1360772"/>
        <a:ext cx="957708" cy="478854"/>
      </dsp:txXfrm>
    </dsp:sp>
    <dsp:sp modelId="{49F6085D-FE11-426D-8FB9-2302C793F897}">
      <dsp:nvSpPr>
        <dsp:cNvPr id="0" name=""/>
        <dsp:cNvSpPr/>
      </dsp:nvSpPr>
      <dsp:spPr>
        <a:xfrm>
          <a:off x="4122300"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manipulation Kit</a:t>
          </a:r>
        </a:p>
      </dsp:txBody>
      <dsp:txXfrm>
        <a:off x="4122300" y="2040746"/>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4294966131</TotalTime>
  <Pages>8</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COLLABORATIVE ASSEMBLY BETWEEN HUMANS AND SERIAL ROBOTS USING MINIMAL COMPUTATIONAL RESOURCES</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ASSEMBLY BETWEEN HUMANS AND SERIAL ROBOTS USING MINIMAL COMPUTATIONAL RESOURCES</dc:title>
  <dc:creator>Windows User</dc:creator>
  <cp:lastModifiedBy>Hend Mohamed Zainelaabedin Aafia 17p8140</cp:lastModifiedBy>
  <cp:revision>6</cp:revision>
  <dcterms:created xsi:type="dcterms:W3CDTF">2021-12-27T19:15:00Z</dcterms:created>
  <dcterms:modified xsi:type="dcterms:W3CDTF">2021-12-28T11:09:00Z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